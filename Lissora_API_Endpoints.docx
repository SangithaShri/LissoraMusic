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E6505" w14:textId="05ECD3D5" w:rsidR="00A84DC5" w:rsidRDefault="00000000" w:rsidP="008E3478">
      <w:pPr>
        <w:pStyle w:val="Title"/>
      </w:pPr>
      <w:proofErr w:type="spellStart"/>
      <w:r>
        <w:t>Lissora</w:t>
      </w:r>
      <w:proofErr w:type="spellEnd"/>
      <w:r>
        <w:t xml:space="preserve"> - API Specification</w:t>
      </w:r>
    </w:p>
    <w:p w14:paraId="54D5F44D" w14:textId="3CE3428B" w:rsidR="002264D3" w:rsidRPr="003D024D" w:rsidRDefault="002264D3" w:rsidP="003D024D">
      <w:pPr>
        <w:pStyle w:val="Heading1"/>
        <w:rPr>
          <w:sz w:val="36"/>
          <w:szCs w:val="36"/>
        </w:rPr>
      </w:pPr>
      <w:r w:rsidRPr="003D024D">
        <w:rPr>
          <w:sz w:val="36"/>
          <w:szCs w:val="36"/>
        </w:rPr>
        <w:t>API</w:t>
      </w:r>
      <w:r w:rsidR="008E3478" w:rsidRPr="003D024D">
        <w:rPr>
          <w:sz w:val="36"/>
          <w:szCs w:val="36"/>
        </w:rPr>
        <w:t xml:space="preserve"> Endpoints</w:t>
      </w:r>
    </w:p>
    <w:p w14:paraId="0F06CDEA" w14:textId="06FAC54B" w:rsidR="00A84DC5" w:rsidRDefault="008E3478">
      <w:pPr>
        <w:pStyle w:val="Heading2"/>
      </w:pPr>
      <w:r>
        <w:t>1.</w:t>
      </w:r>
      <w:r w:rsidR="00A60281">
        <w:t xml:space="preserve"> P</w:t>
      </w:r>
      <w:r w:rsidR="002264D3">
        <w:t>rofile</w:t>
      </w:r>
      <w:r w:rsidR="00A60281">
        <w:t xml:space="preserve"> Management</w:t>
      </w:r>
      <w:r w:rsidR="00CB6152">
        <w:t xml:space="preserve"> Service</w:t>
      </w:r>
    </w:p>
    <w:tbl>
      <w:tblPr>
        <w:tblW w:w="940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2281"/>
        <w:gridCol w:w="1200"/>
        <w:gridCol w:w="3002"/>
        <w:gridCol w:w="2056"/>
      </w:tblGrid>
      <w:tr w:rsidR="00A60281" w14:paraId="5F54BB98" w14:textId="19AB940F" w:rsidTr="00CB0855">
        <w:trPr>
          <w:trHeight w:val="497"/>
        </w:trPr>
        <w:tc>
          <w:tcPr>
            <w:tcW w:w="867" w:type="dxa"/>
            <w:shd w:val="clear" w:color="auto" w:fill="92CDDC" w:themeFill="accent5" w:themeFillTint="99"/>
          </w:tcPr>
          <w:p w14:paraId="03B08C8A" w14:textId="2DEDF572" w:rsidR="00A60281" w:rsidRDefault="00A60281" w:rsidP="008E3478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281" w:type="dxa"/>
            <w:shd w:val="clear" w:color="auto" w:fill="92CDDC" w:themeFill="accent5" w:themeFillTint="99"/>
          </w:tcPr>
          <w:p w14:paraId="57F3C7B3" w14:textId="130D638B" w:rsidR="00A60281" w:rsidRDefault="00A60281" w:rsidP="008E3478">
            <w:r>
              <w:t>API Endpoint</w:t>
            </w:r>
          </w:p>
        </w:tc>
        <w:tc>
          <w:tcPr>
            <w:tcW w:w="1200" w:type="dxa"/>
            <w:shd w:val="clear" w:color="auto" w:fill="92CDDC" w:themeFill="accent5" w:themeFillTint="99"/>
          </w:tcPr>
          <w:p w14:paraId="7E796B31" w14:textId="50AAB611" w:rsidR="00A60281" w:rsidRDefault="00A60281" w:rsidP="008E3478">
            <w:r>
              <w:t>Method</w:t>
            </w:r>
          </w:p>
        </w:tc>
        <w:tc>
          <w:tcPr>
            <w:tcW w:w="3002" w:type="dxa"/>
            <w:shd w:val="clear" w:color="auto" w:fill="92CDDC" w:themeFill="accent5" w:themeFillTint="99"/>
          </w:tcPr>
          <w:p w14:paraId="3E410474" w14:textId="5BDB131F" w:rsidR="00A60281" w:rsidRDefault="00A60281" w:rsidP="008E3478">
            <w:r>
              <w:t>Description</w:t>
            </w:r>
          </w:p>
        </w:tc>
        <w:tc>
          <w:tcPr>
            <w:tcW w:w="2056" w:type="dxa"/>
            <w:shd w:val="clear" w:color="auto" w:fill="92CDDC" w:themeFill="accent5" w:themeFillTint="99"/>
          </w:tcPr>
          <w:p w14:paraId="665BB5B9" w14:textId="700C0B30" w:rsidR="00A60281" w:rsidRDefault="00A60281" w:rsidP="008E3478">
            <w:r>
              <w:t>Parameters</w:t>
            </w:r>
          </w:p>
        </w:tc>
      </w:tr>
      <w:tr w:rsidR="00A60281" w14:paraId="0F885DD0" w14:textId="675775D6" w:rsidTr="00CB0855">
        <w:trPr>
          <w:trHeight w:val="2069"/>
        </w:trPr>
        <w:tc>
          <w:tcPr>
            <w:tcW w:w="867" w:type="dxa"/>
          </w:tcPr>
          <w:p w14:paraId="19B5F197" w14:textId="1CEDD641" w:rsidR="00A60281" w:rsidRDefault="00A60281" w:rsidP="00A60281">
            <w:pPr>
              <w:spacing w:after="0"/>
            </w:pPr>
            <w:r>
              <w:t>1</w:t>
            </w:r>
          </w:p>
        </w:tc>
        <w:tc>
          <w:tcPr>
            <w:tcW w:w="2281" w:type="dxa"/>
          </w:tcPr>
          <w:p w14:paraId="2D262501" w14:textId="475D0A81" w:rsidR="00A60281" w:rsidRDefault="00A60281" w:rsidP="00A60281">
            <w:pPr>
              <w:spacing w:after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1200" w:type="dxa"/>
          </w:tcPr>
          <w:p w14:paraId="3DA10A01" w14:textId="40179493" w:rsidR="00A60281" w:rsidRDefault="00A60281" w:rsidP="00A60281">
            <w:pPr>
              <w:spacing w:after="0"/>
            </w:pPr>
            <w:r>
              <w:t>POST</w:t>
            </w:r>
          </w:p>
        </w:tc>
        <w:tc>
          <w:tcPr>
            <w:tcW w:w="3002" w:type="dxa"/>
          </w:tcPr>
          <w:p w14:paraId="2B6652EF" w14:textId="13123C53" w:rsidR="00A60281" w:rsidRDefault="00A60281" w:rsidP="00A60281">
            <w:pPr>
              <w:spacing w:after="0"/>
            </w:pPr>
            <w:r>
              <w:t>Register a new user.</w:t>
            </w:r>
          </w:p>
        </w:tc>
        <w:tc>
          <w:tcPr>
            <w:tcW w:w="2056" w:type="dxa"/>
          </w:tcPr>
          <w:p w14:paraId="27ECD9D1" w14:textId="77777777" w:rsidR="00A60281" w:rsidRDefault="00A60281" w:rsidP="00A60281">
            <w:pPr>
              <w:spacing w:after="0"/>
            </w:pPr>
            <w:r>
              <w:t>{</w:t>
            </w:r>
          </w:p>
          <w:p w14:paraId="602A232C" w14:textId="3898BEA6" w:rsidR="00A60281" w:rsidRDefault="00A60281" w:rsidP="00A60281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05379868" w14:textId="0ECC0542" w:rsidR="00A60281" w:rsidRDefault="00A60281" w:rsidP="00A60281">
            <w:pPr>
              <w:spacing w:after="0"/>
            </w:pPr>
            <w:r>
              <w:t>username,</w:t>
            </w:r>
          </w:p>
          <w:p w14:paraId="45CED99D" w14:textId="0519069E" w:rsidR="00A60281" w:rsidRDefault="00A60281" w:rsidP="00A60281">
            <w:pPr>
              <w:spacing w:after="0"/>
            </w:pPr>
            <w:r>
              <w:t>email,</w:t>
            </w:r>
          </w:p>
          <w:p w14:paraId="5314C966" w14:textId="6678A417" w:rsidR="00A60281" w:rsidRDefault="00A60281" w:rsidP="00A60281">
            <w:pPr>
              <w:spacing w:after="0"/>
            </w:pPr>
            <w:r>
              <w:t>password,</w:t>
            </w:r>
          </w:p>
          <w:p w14:paraId="3FAF91D5" w14:textId="04195721" w:rsidR="00A60281" w:rsidRDefault="00A60281" w:rsidP="00A60281">
            <w:pPr>
              <w:spacing w:after="0"/>
            </w:pPr>
            <w:r>
              <w:t>role,</w:t>
            </w:r>
          </w:p>
          <w:p w14:paraId="215087B5" w14:textId="1AFE46BF" w:rsidR="00A60281" w:rsidRDefault="00A60281" w:rsidP="00A60281">
            <w:pPr>
              <w:spacing w:after="0"/>
            </w:pPr>
            <w:r>
              <w:t>}</w:t>
            </w:r>
          </w:p>
        </w:tc>
      </w:tr>
      <w:tr w:rsidR="00A60281" w14:paraId="2A4B5BF2" w14:textId="2972F2FD" w:rsidTr="00CB0855">
        <w:trPr>
          <w:trHeight w:val="1491"/>
        </w:trPr>
        <w:tc>
          <w:tcPr>
            <w:tcW w:w="867" w:type="dxa"/>
          </w:tcPr>
          <w:p w14:paraId="09DA6CC6" w14:textId="6B414C29" w:rsidR="00A60281" w:rsidRDefault="00A60281" w:rsidP="008E3478">
            <w:r>
              <w:t>2</w:t>
            </w:r>
          </w:p>
        </w:tc>
        <w:tc>
          <w:tcPr>
            <w:tcW w:w="2281" w:type="dxa"/>
          </w:tcPr>
          <w:p w14:paraId="410B7FB3" w14:textId="7401F329" w:rsidR="00A60281" w:rsidRDefault="00A60281" w:rsidP="008E3478">
            <w:r>
              <w:t>/</w:t>
            </w:r>
            <w:proofErr w:type="spellStart"/>
            <w:r>
              <w:t>api</w:t>
            </w:r>
            <w:proofErr w:type="spellEnd"/>
            <w:r>
              <w:t>/users/login</w:t>
            </w:r>
          </w:p>
        </w:tc>
        <w:tc>
          <w:tcPr>
            <w:tcW w:w="1200" w:type="dxa"/>
          </w:tcPr>
          <w:p w14:paraId="190B28CD" w14:textId="63ABA28B" w:rsidR="00A60281" w:rsidRDefault="00A60281" w:rsidP="008E3478">
            <w:r>
              <w:t>POST</w:t>
            </w:r>
          </w:p>
        </w:tc>
        <w:tc>
          <w:tcPr>
            <w:tcW w:w="3002" w:type="dxa"/>
          </w:tcPr>
          <w:p w14:paraId="712EC513" w14:textId="660997A3" w:rsidR="00A60281" w:rsidRDefault="00A60281" w:rsidP="008E3478">
            <w:r>
              <w:t>Login with email and password.</w:t>
            </w:r>
          </w:p>
        </w:tc>
        <w:tc>
          <w:tcPr>
            <w:tcW w:w="2056" w:type="dxa"/>
          </w:tcPr>
          <w:p w14:paraId="22E1C02C" w14:textId="77777777" w:rsidR="00A60281" w:rsidRDefault="00A60281" w:rsidP="00A60281">
            <w:pPr>
              <w:spacing w:after="0"/>
            </w:pPr>
            <w:r>
              <w:t>{</w:t>
            </w:r>
          </w:p>
          <w:p w14:paraId="49960E02" w14:textId="77777777" w:rsidR="00A60281" w:rsidRDefault="00A60281" w:rsidP="00A60281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637DBACE" w14:textId="77777777" w:rsidR="00A60281" w:rsidRDefault="00A60281" w:rsidP="00A60281">
            <w:pPr>
              <w:spacing w:after="0"/>
            </w:pPr>
            <w:r>
              <w:t>email,</w:t>
            </w:r>
          </w:p>
          <w:p w14:paraId="69744BCC" w14:textId="77777777" w:rsidR="00A60281" w:rsidRDefault="00A60281" w:rsidP="00A60281">
            <w:pPr>
              <w:spacing w:after="0"/>
            </w:pPr>
            <w:r>
              <w:t>password,</w:t>
            </w:r>
          </w:p>
          <w:p w14:paraId="39E08B48" w14:textId="0B781C12" w:rsidR="00A60281" w:rsidRDefault="00A60281" w:rsidP="00CB0855">
            <w:pPr>
              <w:spacing w:after="0"/>
            </w:pPr>
            <w:r>
              <w:t>}</w:t>
            </w:r>
          </w:p>
        </w:tc>
      </w:tr>
      <w:tr w:rsidR="00A60281" w14:paraId="227C9F11" w14:textId="764C2BE9" w:rsidTr="00CB0855">
        <w:trPr>
          <w:trHeight w:val="1555"/>
        </w:trPr>
        <w:tc>
          <w:tcPr>
            <w:tcW w:w="867" w:type="dxa"/>
          </w:tcPr>
          <w:p w14:paraId="2AD6CA53" w14:textId="314E4B1E" w:rsidR="00A60281" w:rsidRDefault="00A60281" w:rsidP="00A60281">
            <w:r>
              <w:t>3</w:t>
            </w:r>
          </w:p>
        </w:tc>
        <w:tc>
          <w:tcPr>
            <w:tcW w:w="2281" w:type="dxa"/>
          </w:tcPr>
          <w:p w14:paraId="0D1CAEC4" w14:textId="67AE00C3" w:rsidR="00A60281" w:rsidRDefault="00A60281" w:rsidP="00A60281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/users/{</w:t>
            </w:r>
            <w:proofErr w:type="spellStart"/>
            <w:r>
              <w:t>u</w:t>
            </w:r>
            <w:r w:rsidR="00CB6152">
              <w:t>serI</w:t>
            </w:r>
            <w:r>
              <w:t>d</w:t>
            </w:r>
            <w:proofErr w:type="spellEnd"/>
            <w:r>
              <w:t>}</w:t>
            </w:r>
          </w:p>
        </w:tc>
        <w:tc>
          <w:tcPr>
            <w:tcW w:w="1200" w:type="dxa"/>
          </w:tcPr>
          <w:p w14:paraId="20695C2A" w14:textId="4CFF0E0C" w:rsidR="00A60281" w:rsidRDefault="00A60281" w:rsidP="00A60281">
            <w:r>
              <w:t>PUT</w:t>
            </w:r>
          </w:p>
        </w:tc>
        <w:tc>
          <w:tcPr>
            <w:tcW w:w="3002" w:type="dxa"/>
          </w:tcPr>
          <w:p w14:paraId="05016B43" w14:textId="063B54C2" w:rsidR="00A60281" w:rsidRDefault="00A60281" w:rsidP="00A60281">
            <w:r>
              <w:t>Update user details by ID.</w:t>
            </w:r>
          </w:p>
        </w:tc>
        <w:tc>
          <w:tcPr>
            <w:tcW w:w="2056" w:type="dxa"/>
          </w:tcPr>
          <w:p w14:paraId="7DC0186E" w14:textId="77777777" w:rsidR="00CB6152" w:rsidRDefault="00CB6152" w:rsidP="00CB6152">
            <w:pPr>
              <w:spacing w:after="0"/>
            </w:pPr>
            <w:r>
              <w:t>{</w:t>
            </w:r>
          </w:p>
          <w:p w14:paraId="4D762F5E" w14:textId="77777777" w:rsidR="00CB6152" w:rsidRDefault="00CB6152" w:rsidP="00CB6152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4A040948" w14:textId="77777777" w:rsidR="00CB6152" w:rsidRDefault="00CB6152" w:rsidP="00CB6152">
            <w:pPr>
              <w:spacing w:after="0"/>
            </w:pPr>
            <w:r>
              <w:t>authorization,</w:t>
            </w:r>
          </w:p>
          <w:p w14:paraId="17E4EAB9" w14:textId="77777777" w:rsidR="00CB6152" w:rsidRDefault="00CB6152" w:rsidP="00CB6152">
            <w:pPr>
              <w:spacing w:after="0"/>
            </w:pPr>
            <w:proofErr w:type="spellStart"/>
            <w:r>
              <w:t>userId</w:t>
            </w:r>
            <w:proofErr w:type="spellEnd"/>
          </w:p>
          <w:p w14:paraId="633D72EB" w14:textId="440D6D56" w:rsidR="00A60281" w:rsidRDefault="00CB6152" w:rsidP="00CB0855">
            <w:pPr>
              <w:spacing w:after="0"/>
            </w:pPr>
            <w:r>
              <w:t>}</w:t>
            </w:r>
          </w:p>
        </w:tc>
      </w:tr>
      <w:tr w:rsidR="00A60281" w14:paraId="7A506B7A" w14:textId="476E8327" w:rsidTr="00CB0855">
        <w:trPr>
          <w:trHeight w:val="1483"/>
        </w:trPr>
        <w:tc>
          <w:tcPr>
            <w:tcW w:w="867" w:type="dxa"/>
          </w:tcPr>
          <w:p w14:paraId="58429A84" w14:textId="7A221011" w:rsidR="00A60281" w:rsidRDefault="00A60281" w:rsidP="00A60281">
            <w:r>
              <w:t>4</w:t>
            </w:r>
          </w:p>
        </w:tc>
        <w:tc>
          <w:tcPr>
            <w:tcW w:w="2281" w:type="dxa"/>
          </w:tcPr>
          <w:p w14:paraId="7F8F5D7A" w14:textId="1B8BAB98" w:rsidR="00A60281" w:rsidRDefault="00A60281" w:rsidP="00A60281">
            <w:r>
              <w:t>/</w:t>
            </w: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1200" w:type="dxa"/>
          </w:tcPr>
          <w:p w14:paraId="2AE9DA07" w14:textId="4A8791DA" w:rsidR="00A60281" w:rsidRDefault="00A60281" w:rsidP="00A60281">
            <w:r>
              <w:t>GET</w:t>
            </w:r>
          </w:p>
        </w:tc>
        <w:tc>
          <w:tcPr>
            <w:tcW w:w="3002" w:type="dxa"/>
          </w:tcPr>
          <w:p w14:paraId="3A020396" w14:textId="5C28F91E" w:rsidR="00A60281" w:rsidRDefault="00A60281" w:rsidP="00A60281">
            <w:r>
              <w:t>Get all users.</w:t>
            </w:r>
          </w:p>
        </w:tc>
        <w:tc>
          <w:tcPr>
            <w:tcW w:w="2056" w:type="dxa"/>
          </w:tcPr>
          <w:p w14:paraId="6DB5353E" w14:textId="77777777" w:rsidR="00CB6152" w:rsidRDefault="00CB6152" w:rsidP="00CB6152">
            <w:pPr>
              <w:spacing w:after="0"/>
            </w:pPr>
            <w:r>
              <w:t>{</w:t>
            </w:r>
          </w:p>
          <w:p w14:paraId="5BC8795E" w14:textId="77777777" w:rsidR="00CB6152" w:rsidRDefault="00CB6152" w:rsidP="00CB6152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34E4F014" w14:textId="77777777" w:rsidR="00CB6152" w:rsidRDefault="00CB6152" w:rsidP="00CB6152">
            <w:pPr>
              <w:spacing w:after="0"/>
            </w:pPr>
            <w:r>
              <w:t>authorization,</w:t>
            </w:r>
          </w:p>
          <w:p w14:paraId="4DDAFC71" w14:textId="77777777" w:rsidR="00CB6152" w:rsidRDefault="00CB6152" w:rsidP="00CB6152">
            <w:pPr>
              <w:spacing w:after="0"/>
            </w:pPr>
            <w:proofErr w:type="spellStart"/>
            <w:r>
              <w:t>userId</w:t>
            </w:r>
            <w:proofErr w:type="spellEnd"/>
          </w:p>
          <w:p w14:paraId="75AA4A94" w14:textId="65135856" w:rsidR="00A60281" w:rsidRDefault="00CB6152" w:rsidP="00CB6152">
            <w:pPr>
              <w:spacing w:after="0"/>
            </w:pPr>
            <w:r>
              <w:t>}</w:t>
            </w:r>
          </w:p>
        </w:tc>
      </w:tr>
      <w:tr w:rsidR="00A60281" w14:paraId="718FB0B3" w14:textId="20FC00AF" w:rsidTr="00CB0855">
        <w:trPr>
          <w:trHeight w:val="1471"/>
        </w:trPr>
        <w:tc>
          <w:tcPr>
            <w:tcW w:w="867" w:type="dxa"/>
          </w:tcPr>
          <w:p w14:paraId="306C306E" w14:textId="39D57E73" w:rsidR="00A60281" w:rsidRDefault="00A60281" w:rsidP="00A60281">
            <w:r>
              <w:t>5</w:t>
            </w:r>
          </w:p>
        </w:tc>
        <w:tc>
          <w:tcPr>
            <w:tcW w:w="2281" w:type="dxa"/>
          </w:tcPr>
          <w:p w14:paraId="582E6764" w14:textId="2ADE3FBD" w:rsidR="00A60281" w:rsidRDefault="00A60281" w:rsidP="00A60281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/users/{</w:t>
            </w:r>
            <w:proofErr w:type="spellStart"/>
            <w:r>
              <w:t>u</w:t>
            </w:r>
            <w:r w:rsidR="00CB6152">
              <w:t>serI</w:t>
            </w:r>
            <w:r>
              <w:t>d</w:t>
            </w:r>
            <w:proofErr w:type="spellEnd"/>
            <w:r>
              <w:t>}</w:t>
            </w:r>
          </w:p>
        </w:tc>
        <w:tc>
          <w:tcPr>
            <w:tcW w:w="1200" w:type="dxa"/>
          </w:tcPr>
          <w:p w14:paraId="7A6A7555" w14:textId="4DF32C7D" w:rsidR="00A60281" w:rsidRDefault="00A60281" w:rsidP="00A60281">
            <w:r>
              <w:t>GET</w:t>
            </w:r>
          </w:p>
        </w:tc>
        <w:tc>
          <w:tcPr>
            <w:tcW w:w="3002" w:type="dxa"/>
          </w:tcPr>
          <w:p w14:paraId="07415CBF" w14:textId="685E081F" w:rsidR="00A60281" w:rsidRDefault="00A60281" w:rsidP="00A60281">
            <w:r>
              <w:t>Get user by ID.</w:t>
            </w:r>
          </w:p>
        </w:tc>
        <w:tc>
          <w:tcPr>
            <w:tcW w:w="2056" w:type="dxa"/>
          </w:tcPr>
          <w:p w14:paraId="4DF259E3" w14:textId="77777777" w:rsidR="00A60281" w:rsidRDefault="00A60281" w:rsidP="00A60281">
            <w:pPr>
              <w:spacing w:after="0"/>
            </w:pPr>
            <w:r>
              <w:t>{</w:t>
            </w:r>
          </w:p>
          <w:p w14:paraId="656F291D" w14:textId="77777777" w:rsidR="00A60281" w:rsidRDefault="00A60281" w:rsidP="00A60281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09120912" w14:textId="1F577025" w:rsidR="00A60281" w:rsidRDefault="00A60281" w:rsidP="00A60281">
            <w:pPr>
              <w:spacing w:after="0"/>
            </w:pPr>
            <w:r>
              <w:t>authorization,</w:t>
            </w:r>
          </w:p>
          <w:p w14:paraId="0317B6F2" w14:textId="16A73255" w:rsidR="00CB6152" w:rsidRDefault="00CB6152" w:rsidP="00A60281">
            <w:pPr>
              <w:spacing w:after="0"/>
            </w:pPr>
            <w:proofErr w:type="spellStart"/>
            <w:r>
              <w:t>userId</w:t>
            </w:r>
            <w:proofErr w:type="spellEnd"/>
          </w:p>
          <w:p w14:paraId="7EB30938" w14:textId="13F29AD5" w:rsidR="00A60281" w:rsidRDefault="00A60281" w:rsidP="00CB0855">
            <w:pPr>
              <w:spacing w:after="0"/>
            </w:pPr>
            <w:r>
              <w:t>}</w:t>
            </w:r>
          </w:p>
        </w:tc>
      </w:tr>
      <w:tr w:rsidR="00A60281" w14:paraId="38217546" w14:textId="3575ACC5" w:rsidTr="00CB0855">
        <w:trPr>
          <w:trHeight w:val="1184"/>
        </w:trPr>
        <w:tc>
          <w:tcPr>
            <w:tcW w:w="867" w:type="dxa"/>
          </w:tcPr>
          <w:p w14:paraId="02B3A815" w14:textId="754BE8C4" w:rsidR="00A60281" w:rsidRDefault="00A60281" w:rsidP="00A60281">
            <w:r>
              <w:t>6</w:t>
            </w:r>
          </w:p>
        </w:tc>
        <w:tc>
          <w:tcPr>
            <w:tcW w:w="2281" w:type="dxa"/>
          </w:tcPr>
          <w:p w14:paraId="6D816421" w14:textId="45E7AE8A" w:rsidR="00A60281" w:rsidRDefault="00A60281" w:rsidP="00A60281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/users/{</w:t>
            </w:r>
            <w:proofErr w:type="spellStart"/>
            <w:r>
              <w:t>u</w:t>
            </w:r>
            <w:r w:rsidR="00CB6152">
              <w:t>serI</w:t>
            </w:r>
            <w:r>
              <w:t>d</w:t>
            </w:r>
            <w:proofErr w:type="spellEnd"/>
            <w:r>
              <w:t>}</w:t>
            </w:r>
          </w:p>
        </w:tc>
        <w:tc>
          <w:tcPr>
            <w:tcW w:w="1200" w:type="dxa"/>
          </w:tcPr>
          <w:p w14:paraId="48264984" w14:textId="04FE9E84" w:rsidR="00A60281" w:rsidRDefault="00A60281" w:rsidP="00A60281">
            <w:r>
              <w:t>DELETE</w:t>
            </w:r>
          </w:p>
        </w:tc>
        <w:tc>
          <w:tcPr>
            <w:tcW w:w="3002" w:type="dxa"/>
          </w:tcPr>
          <w:p w14:paraId="17EB4778" w14:textId="6124498B" w:rsidR="00A60281" w:rsidRDefault="00A60281" w:rsidP="00A60281">
            <w:r>
              <w:t>Delete user by ID.</w:t>
            </w:r>
          </w:p>
        </w:tc>
        <w:tc>
          <w:tcPr>
            <w:tcW w:w="2056" w:type="dxa"/>
          </w:tcPr>
          <w:p w14:paraId="3230BA8D" w14:textId="77777777" w:rsidR="00CB6152" w:rsidRDefault="00CB6152" w:rsidP="00CB6152">
            <w:pPr>
              <w:spacing w:after="0"/>
            </w:pPr>
            <w:r>
              <w:t>{</w:t>
            </w:r>
          </w:p>
          <w:p w14:paraId="12718EDD" w14:textId="77777777" w:rsidR="00CB6152" w:rsidRDefault="00CB6152" w:rsidP="00CB6152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29826D62" w14:textId="77777777" w:rsidR="00CB6152" w:rsidRDefault="00CB6152" w:rsidP="00CB6152">
            <w:pPr>
              <w:spacing w:after="0"/>
            </w:pPr>
            <w:r>
              <w:t>authorization,</w:t>
            </w:r>
          </w:p>
          <w:p w14:paraId="0BAB0BD1" w14:textId="77777777" w:rsidR="00CB6152" w:rsidRDefault="00CB6152" w:rsidP="00CB6152">
            <w:pPr>
              <w:spacing w:after="0"/>
            </w:pPr>
            <w:proofErr w:type="spellStart"/>
            <w:r>
              <w:t>userId</w:t>
            </w:r>
            <w:proofErr w:type="spellEnd"/>
          </w:p>
          <w:p w14:paraId="7E71CC1E" w14:textId="3BF101C8" w:rsidR="00A60281" w:rsidRDefault="00CB6152" w:rsidP="00CB0855">
            <w:pPr>
              <w:spacing w:after="0"/>
            </w:pPr>
            <w:r>
              <w:t>}</w:t>
            </w:r>
          </w:p>
        </w:tc>
      </w:tr>
      <w:tr w:rsidR="00A60281" w14:paraId="1BFE96B1" w14:textId="6EB090D5" w:rsidTr="00CB0855">
        <w:trPr>
          <w:trHeight w:val="3960"/>
        </w:trPr>
        <w:tc>
          <w:tcPr>
            <w:tcW w:w="867" w:type="dxa"/>
          </w:tcPr>
          <w:p w14:paraId="732BBEBA" w14:textId="10E7CB90" w:rsidR="00A60281" w:rsidRDefault="00A60281" w:rsidP="00A60281">
            <w:r>
              <w:lastRenderedPageBreak/>
              <w:t>7</w:t>
            </w:r>
          </w:p>
        </w:tc>
        <w:tc>
          <w:tcPr>
            <w:tcW w:w="2281" w:type="dxa"/>
          </w:tcPr>
          <w:p w14:paraId="7040E76B" w14:textId="34FB5C02" w:rsidR="00A60281" w:rsidRDefault="00A60281" w:rsidP="00A60281">
            <w:r>
              <w:t>/</w:t>
            </w:r>
            <w:proofErr w:type="spellStart"/>
            <w:r>
              <w:t>api</w:t>
            </w:r>
            <w:proofErr w:type="spellEnd"/>
            <w:r>
              <w:t>/users/add</w:t>
            </w:r>
          </w:p>
        </w:tc>
        <w:tc>
          <w:tcPr>
            <w:tcW w:w="1200" w:type="dxa"/>
          </w:tcPr>
          <w:p w14:paraId="04FAEBD6" w14:textId="2DE020E9" w:rsidR="00A60281" w:rsidRDefault="00A60281" w:rsidP="00A60281">
            <w:r>
              <w:t>POST</w:t>
            </w:r>
          </w:p>
        </w:tc>
        <w:tc>
          <w:tcPr>
            <w:tcW w:w="3002" w:type="dxa"/>
          </w:tcPr>
          <w:p w14:paraId="29361CE0" w14:textId="7C142DFF" w:rsidR="00A60281" w:rsidRDefault="00A60281" w:rsidP="00A60281">
            <w:r w:rsidRPr="00A60281">
              <w:t>Admin endpoint to add a new user</w:t>
            </w:r>
            <w:r>
              <w:t xml:space="preserve"> </w:t>
            </w:r>
          </w:p>
        </w:tc>
        <w:tc>
          <w:tcPr>
            <w:tcW w:w="2056" w:type="dxa"/>
          </w:tcPr>
          <w:p w14:paraId="0656FA82" w14:textId="77777777" w:rsidR="00CB6152" w:rsidRDefault="00CB6152" w:rsidP="00CB6152">
            <w:pPr>
              <w:spacing w:after="0"/>
            </w:pPr>
            <w:r>
              <w:t>{</w:t>
            </w:r>
          </w:p>
          <w:p w14:paraId="51D4F730" w14:textId="77777777" w:rsidR="00CB6152" w:rsidRDefault="00CB6152" w:rsidP="00CB6152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721BBB7C" w14:textId="77777777" w:rsidR="00CB6152" w:rsidRDefault="00CB6152" w:rsidP="00CB6152">
            <w:pPr>
              <w:spacing w:after="0"/>
            </w:pPr>
            <w:r>
              <w:t>authorization,</w:t>
            </w:r>
          </w:p>
          <w:p w14:paraId="2CF47617" w14:textId="293D3588" w:rsidR="00CB6152" w:rsidRDefault="00CB6152" w:rsidP="00CB6152">
            <w:pPr>
              <w:spacing w:after="0"/>
            </w:pPr>
            <w:proofErr w:type="spellStart"/>
            <w:r>
              <w:t>userId</w:t>
            </w:r>
            <w:proofErr w:type="spellEnd"/>
            <w:r>
              <w:t>,</w:t>
            </w:r>
          </w:p>
          <w:p w14:paraId="7F03A69C" w14:textId="16220F76" w:rsidR="00CB6152" w:rsidRDefault="00CB6152" w:rsidP="00CB6152">
            <w:pPr>
              <w:spacing w:after="0"/>
            </w:pPr>
            <w:r>
              <w:t>username,</w:t>
            </w:r>
          </w:p>
          <w:p w14:paraId="2EA2E117" w14:textId="4B4D1F7C" w:rsidR="00CB6152" w:rsidRDefault="00CB6152" w:rsidP="00CB6152">
            <w:pPr>
              <w:spacing w:after="0"/>
            </w:pPr>
            <w:r>
              <w:t>email, password,</w:t>
            </w:r>
          </w:p>
          <w:p w14:paraId="35AD247A" w14:textId="77777777" w:rsidR="00CB6152" w:rsidRDefault="00CB6152" w:rsidP="00CB6152">
            <w:pPr>
              <w:spacing w:after="0"/>
            </w:pPr>
            <w:r>
              <w:t xml:space="preserve">role, </w:t>
            </w:r>
          </w:p>
          <w:p w14:paraId="1AABF346" w14:textId="72CCCBA3" w:rsidR="00CB6152" w:rsidRDefault="00CB6152" w:rsidP="00CB6152">
            <w:pPr>
              <w:spacing w:after="0"/>
            </w:pPr>
            <w:proofErr w:type="gramStart"/>
            <w:r>
              <w:t>optional:{</w:t>
            </w:r>
            <w:proofErr w:type="gramEnd"/>
          </w:p>
          <w:p w14:paraId="518ED56D" w14:textId="03C79501" w:rsidR="00CB6152" w:rsidRDefault="00CB6152" w:rsidP="00CB6152">
            <w:pPr>
              <w:spacing w:after="0"/>
            </w:pPr>
            <w:proofErr w:type="spellStart"/>
            <w:r>
              <w:t>phone_number</w:t>
            </w:r>
            <w:proofErr w:type="spellEnd"/>
            <w:r>
              <w:t>,</w:t>
            </w:r>
          </w:p>
          <w:p w14:paraId="66477358" w14:textId="77777777" w:rsidR="00CB6152" w:rsidRDefault="00CB6152" w:rsidP="00CB6152">
            <w:pPr>
              <w:spacing w:after="0"/>
            </w:pPr>
            <w:r>
              <w:t>age, gender, address</w:t>
            </w:r>
          </w:p>
          <w:p w14:paraId="666CEADA" w14:textId="4E5D2453" w:rsidR="00CB6152" w:rsidRDefault="00CB6152" w:rsidP="00CB6152">
            <w:pPr>
              <w:spacing w:after="0"/>
            </w:pPr>
            <w:r>
              <w:t>}</w:t>
            </w:r>
          </w:p>
          <w:p w14:paraId="06B137FD" w14:textId="39631584" w:rsidR="00A60281" w:rsidRPr="00A60281" w:rsidRDefault="00CB6152" w:rsidP="00CB6152">
            <w:r>
              <w:t>}</w:t>
            </w:r>
          </w:p>
        </w:tc>
      </w:tr>
    </w:tbl>
    <w:p w14:paraId="561F0E63" w14:textId="77777777" w:rsidR="008E3478" w:rsidRDefault="008E3478">
      <w:pPr>
        <w:pStyle w:val="Heading2"/>
      </w:pPr>
    </w:p>
    <w:p w14:paraId="7B103600" w14:textId="23A97A81" w:rsidR="00A84DC5" w:rsidRDefault="008E3478">
      <w:pPr>
        <w:pStyle w:val="Heading2"/>
      </w:pPr>
      <w:r>
        <w:t xml:space="preserve">2. </w:t>
      </w:r>
      <w:r w:rsidR="00CB6152">
        <w:t xml:space="preserve">Track </w:t>
      </w:r>
      <w:r w:rsidR="004B01B8">
        <w:t>M</w:t>
      </w:r>
      <w:r w:rsidR="00CB6152">
        <w:t xml:space="preserve">anagement </w:t>
      </w:r>
      <w:r w:rsidR="004B01B8">
        <w:t>S</w:t>
      </w:r>
      <w:r w:rsidR="00CB6152">
        <w:t>er</w:t>
      </w:r>
      <w:r w:rsidR="004B01B8">
        <w:t>vic</w:t>
      </w:r>
      <w:r w:rsidR="00CB6152">
        <w:t>e</w:t>
      </w:r>
    </w:p>
    <w:tbl>
      <w:tblPr>
        <w:tblW w:w="940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"/>
        <w:gridCol w:w="2428"/>
        <w:gridCol w:w="1064"/>
        <w:gridCol w:w="2325"/>
        <w:gridCol w:w="2719"/>
      </w:tblGrid>
      <w:tr w:rsidR="00CB6152" w14:paraId="4A034436" w14:textId="3A945BAD" w:rsidTr="00CB0855">
        <w:trPr>
          <w:trHeight w:val="498"/>
        </w:trPr>
        <w:tc>
          <w:tcPr>
            <w:tcW w:w="867" w:type="dxa"/>
            <w:shd w:val="clear" w:color="auto" w:fill="92CDDC" w:themeFill="accent5" w:themeFillTint="99"/>
          </w:tcPr>
          <w:p w14:paraId="73CF725D" w14:textId="350D00AF" w:rsidR="00CB6152" w:rsidRDefault="00CB6152" w:rsidP="008E3478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428" w:type="dxa"/>
            <w:shd w:val="clear" w:color="auto" w:fill="92CDDC" w:themeFill="accent5" w:themeFillTint="99"/>
          </w:tcPr>
          <w:p w14:paraId="47FAA8BB" w14:textId="53E53ED9" w:rsidR="00CB6152" w:rsidRDefault="00CB6152" w:rsidP="008E3478">
            <w:r>
              <w:t>API Endpoint</w:t>
            </w:r>
          </w:p>
        </w:tc>
        <w:tc>
          <w:tcPr>
            <w:tcW w:w="1064" w:type="dxa"/>
            <w:shd w:val="clear" w:color="auto" w:fill="92CDDC" w:themeFill="accent5" w:themeFillTint="99"/>
          </w:tcPr>
          <w:p w14:paraId="37F4A10D" w14:textId="67872DF3" w:rsidR="00CB6152" w:rsidRDefault="00CB6152" w:rsidP="008E3478">
            <w:r>
              <w:t>Method</w:t>
            </w:r>
          </w:p>
        </w:tc>
        <w:tc>
          <w:tcPr>
            <w:tcW w:w="2325" w:type="dxa"/>
            <w:shd w:val="clear" w:color="auto" w:fill="92CDDC" w:themeFill="accent5" w:themeFillTint="99"/>
          </w:tcPr>
          <w:p w14:paraId="48F3BF6B" w14:textId="77777777" w:rsidR="00CB6152" w:rsidRDefault="00CB6152" w:rsidP="008E3478">
            <w:r>
              <w:t>Description</w:t>
            </w:r>
          </w:p>
        </w:tc>
        <w:tc>
          <w:tcPr>
            <w:tcW w:w="2719" w:type="dxa"/>
            <w:shd w:val="clear" w:color="auto" w:fill="92CDDC" w:themeFill="accent5" w:themeFillTint="99"/>
          </w:tcPr>
          <w:p w14:paraId="688DE139" w14:textId="3B4E7FF1" w:rsidR="00CB6152" w:rsidRDefault="00CB6152" w:rsidP="008E3478">
            <w:r>
              <w:t>Parameters</w:t>
            </w:r>
          </w:p>
        </w:tc>
      </w:tr>
      <w:tr w:rsidR="00CB6152" w14:paraId="7B3E7EC5" w14:textId="26063EB2" w:rsidTr="00CB0855">
        <w:trPr>
          <w:trHeight w:val="2671"/>
        </w:trPr>
        <w:tc>
          <w:tcPr>
            <w:tcW w:w="867" w:type="dxa"/>
          </w:tcPr>
          <w:p w14:paraId="15779C8F" w14:textId="5AAF25ED" w:rsidR="00CB6152" w:rsidRDefault="00CB6152" w:rsidP="008E3478">
            <w:r>
              <w:t>1</w:t>
            </w:r>
          </w:p>
        </w:tc>
        <w:tc>
          <w:tcPr>
            <w:tcW w:w="2428" w:type="dxa"/>
          </w:tcPr>
          <w:p w14:paraId="739D2C7A" w14:textId="78635317" w:rsidR="00CB6152" w:rsidRDefault="00CB6152" w:rsidP="008E3478">
            <w:r>
              <w:t>/</w:t>
            </w:r>
            <w:proofErr w:type="spellStart"/>
            <w:r>
              <w:t>api</w:t>
            </w:r>
            <w:proofErr w:type="spellEnd"/>
            <w:r>
              <w:t>/tracks</w:t>
            </w:r>
          </w:p>
        </w:tc>
        <w:tc>
          <w:tcPr>
            <w:tcW w:w="1064" w:type="dxa"/>
          </w:tcPr>
          <w:p w14:paraId="7A5CAB5F" w14:textId="047D52FB" w:rsidR="00CB6152" w:rsidRDefault="00CB6152" w:rsidP="008E3478">
            <w:r>
              <w:t>GET</w:t>
            </w:r>
          </w:p>
        </w:tc>
        <w:tc>
          <w:tcPr>
            <w:tcW w:w="2325" w:type="dxa"/>
          </w:tcPr>
          <w:p w14:paraId="11BF842D" w14:textId="1556D0CC" w:rsidR="00CB6152" w:rsidRDefault="00CB6152" w:rsidP="008E3478">
            <w:r>
              <w:t>Get all Tracks</w:t>
            </w:r>
          </w:p>
        </w:tc>
        <w:tc>
          <w:tcPr>
            <w:tcW w:w="2719" w:type="dxa"/>
          </w:tcPr>
          <w:p w14:paraId="13A35432" w14:textId="77777777" w:rsidR="00CB6152" w:rsidRDefault="00CB6152" w:rsidP="004B01B8">
            <w:pPr>
              <w:spacing w:after="0"/>
            </w:pPr>
            <w:r>
              <w:t>{</w:t>
            </w:r>
          </w:p>
          <w:p w14:paraId="20749E8D" w14:textId="69F6E087" w:rsidR="00CB6152" w:rsidRDefault="00CB6152" w:rsidP="004B01B8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77AB3963" w14:textId="04426604" w:rsidR="00CB6152" w:rsidRDefault="00CB6152" w:rsidP="004B01B8">
            <w:pPr>
              <w:spacing w:after="0"/>
            </w:pPr>
            <w:r>
              <w:t>authorization,</w:t>
            </w:r>
          </w:p>
          <w:p w14:paraId="1DE71BE6" w14:textId="0F3657F2" w:rsidR="004B01B8" w:rsidRDefault="004B01B8" w:rsidP="004B01B8">
            <w:pPr>
              <w:spacing w:after="0"/>
            </w:pPr>
            <w:proofErr w:type="spellStart"/>
            <w:r>
              <w:t>songId</w:t>
            </w:r>
            <w:proofErr w:type="spellEnd"/>
            <w:r>
              <w:t>,</w:t>
            </w:r>
          </w:p>
          <w:p w14:paraId="5CFA0DF2" w14:textId="40B58068" w:rsidR="00CB6152" w:rsidRDefault="00CB6152" w:rsidP="004B01B8">
            <w:pPr>
              <w:spacing w:after="0"/>
            </w:pPr>
            <w:r>
              <w:t>genre,</w:t>
            </w:r>
          </w:p>
          <w:p w14:paraId="036552D8" w14:textId="77777777" w:rsidR="004B01B8" w:rsidRDefault="004B01B8" w:rsidP="004B01B8">
            <w:pPr>
              <w:spacing w:after="0"/>
            </w:pPr>
            <w:r>
              <w:t>description,</w:t>
            </w:r>
          </w:p>
          <w:p w14:paraId="0605C4AA" w14:textId="6A48BC1B" w:rsidR="00CB6152" w:rsidRDefault="00CB6152" w:rsidP="004B01B8">
            <w:pPr>
              <w:spacing w:after="0"/>
            </w:pPr>
            <w:r>
              <w:t>language,</w:t>
            </w:r>
          </w:p>
          <w:p w14:paraId="52A353C6" w14:textId="3C1EA8FE" w:rsidR="004B01B8" w:rsidRDefault="004B01B8" w:rsidP="004B01B8">
            <w:pPr>
              <w:spacing w:after="0"/>
            </w:pPr>
            <w:r>
              <w:t>duration</w:t>
            </w:r>
            <w:r w:rsidR="003D024D">
              <w:t xml:space="preserve"> (in seconds)</w:t>
            </w:r>
          </w:p>
          <w:p w14:paraId="589FF739" w14:textId="7BE1CCA4" w:rsidR="00CB6152" w:rsidRDefault="00CB6152" w:rsidP="004B01B8">
            <w:pPr>
              <w:spacing w:after="0"/>
            </w:pPr>
            <w:r>
              <w:t>}</w:t>
            </w:r>
          </w:p>
        </w:tc>
      </w:tr>
      <w:tr w:rsidR="00CB6152" w14:paraId="529BE4BA" w14:textId="0BDC2744" w:rsidTr="00CB0855">
        <w:trPr>
          <w:trHeight w:val="2647"/>
        </w:trPr>
        <w:tc>
          <w:tcPr>
            <w:tcW w:w="867" w:type="dxa"/>
          </w:tcPr>
          <w:p w14:paraId="14CF1CA7" w14:textId="0C4ECECA" w:rsidR="00CB6152" w:rsidRDefault="00CB6152" w:rsidP="008E3478">
            <w:r>
              <w:t>2</w:t>
            </w:r>
          </w:p>
        </w:tc>
        <w:tc>
          <w:tcPr>
            <w:tcW w:w="2428" w:type="dxa"/>
          </w:tcPr>
          <w:p w14:paraId="3F480C76" w14:textId="7C8E9585" w:rsidR="00CB6152" w:rsidRDefault="00CB6152" w:rsidP="008E3478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/tracks</w:t>
            </w:r>
            <w:proofErr w:type="gramStart"/>
            <w:r>
              <w:t>/:</w:t>
            </w:r>
            <w:proofErr w:type="spellStart"/>
            <w:r>
              <w:t>songId</w:t>
            </w:r>
            <w:proofErr w:type="spellEnd"/>
            <w:proofErr w:type="gramEnd"/>
          </w:p>
        </w:tc>
        <w:tc>
          <w:tcPr>
            <w:tcW w:w="1064" w:type="dxa"/>
          </w:tcPr>
          <w:p w14:paraId="27925643" w14:textId="6FC04C9D" w:rsidR="00CB6152" w:rsidRDefault="00CB6152" w:rsidP="008E3478">
            <w:r>
              <w:t>GET</w:t>
            </w:r>
          </w:p>
        </w:tc>
        <w:tc>
          <w:tcPr>
            <w:tcW w:w="2325" w:type="dxa"/>
          </w:tcPr>
          <w:p w14:paraId="1922441E" w14:textId="0650DA69" w:rsidR="00CB6152" w:rsidRDefault="00CB6152" w:rsidP="008E3478">
            <w:r>
              <w:t>Get tracks by Id.</w:t>
            </w:r>
          </w:p>
        </w:tc>
        <w:tc>
          <w:tcPr>
            <w:tcW w:w="2719" w:type="dxa"/>
          </w:tcPr>
          <w:p w14:paraId="6495B89B" w14:textId="77777777" w:rsidR="004B01B8" w:rsidRDefault="004B01B8" w:rsidP="004B01B8">
            <w:pPr>
              <w:spacing w:after="0"/>
            </w:pPr>
            <w:r>
              <w:t>{</w:t>
            </w:r>
          </w:p>
          <w:p w14:paraId="5ED8022D" w14:textId="77777777" w:rsidR="004B01B8" w:rsidRDefault="004B01B8" w:rsidP="004B01B8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1FD85975" w14:textId="77777777" w:rsidR="004B01B8" w:rsidRDefault="004B01B8" w:rsidP="004B01B8">
            <w:pPr>
              <w:spacing w:after="0"/>
            </w:pPr>
            <w:r>
              <w:t>authorization,</w:t>
            </w:r>
          </w:p>
          <w:p w14:paraId="49ECA090" w14:textId="77777777" w:rsidR="004B01B8" w:rsidRDefault="004B01B8" w:rsidP="004B01B8">
            <w:pPr>
              <w:spacing w:after="0"/>
            </w:pPr>
            <w:proofErr w:type="spellStart"/>
            <w:r>
              <w:t>songId</w:t>
            </w:r>
            <w:proofErr w:type="spellEnd"/>
            <w:r>
              <w:t>,</w:t>
            </w:r>
          </w:p>
          <w:p w14:paraId="15D8A3F5" w14:textId="77777777" w:rsidR="004B01B8" w:rsidRDefault="004B01B8" w:rsidP="004B01B8">
            <w:pPr>
              <w:spacing w:after="0"/>
            </w:pPr>
            <w:r>
              <w:t>genre,</w:t>
            </w:r>
          </w:p>
          <w:p w14:paraId="3316BA35" w14:textId="77777777" w:rsidR="004B01B8" w:rsidRDefault="004B01B8" w:rsidP="004B01B8">
            <w:pPr>
              <w:spacing w:after="0"/>
            </w:pPr>
            <w:r>
              <w:t>description,</w:t>
            </w:r>
          </w:p>
          <w:p w14:paraId="09F252AE" w14:textId="77777777" w:rsidR="004B01B8" w:rsidRDefault="004B01B8" w:rsidP="004B01B8">
            <w:pPr>
              <w:spacing w:after="0"/>
            </w:pPr>
            <w:r>
              <w:t>language,</w:t>
            </w:r>
          </w:p>
          <w:p w14:paraId="6140A032" w14:textId="77777777" w:rsidR="003D024D" w:rsidRDefault="003D024D" w:rsidP="003D024D">
            <w:pPr>
              <w:spacing w:after="0"/>
            </w:pPr>
            <w:r>
              <w:t>duration (in seconds)</w:t>
            </w:r>
          </w:p>
          <w:p w14:paraId="17DB2237" w14:textId="2086DDEB" w:rsidR="00CB6152" w:rsidRDefault="004B01B8" w:rsidP="00CB0855">
            <w:pPr>
              <w:spacing w:after="0"/>
            </w:pPr>
            <w:r>
              <w:t>}</w:t>
            </w:r>
          </w:p>
        </w:tc>
      </w:tr>
      <w:tr w:rsidR="00CB6152" w14:paraId="0520D853" w14:textId="4CBC4889" w:rsidTr="00CB0855">
        <w:trPr>
          <w:trHeight w:val="983"/>
        </w:trPr>
        <w:tc>
          <w:tcPr>
            <w:tcW w:w="867" w:type="dxa"/>
          </w:tcPr>
          <w:p w14:paraId="38E6EAA5" w14:textId="5817ADC2" w:rsidR="00CB6152" w:rsidRDefault="00CB6152" w:rsidP="008E3478">
            <w:r>
              <w:t>3</w:t>
            </w:r>
          </w:p>
        </w:tc>
        <w:tc>
          <w:tcPr>
            <w:tcW w:w="2428" w:type="dxa"/>
          </w:tcPr>
          <w:p w14:paraId="0DC49BA1" w14:textId="6F1F548C" w:rsidR="00CB6152" w:rsidRDefault="00CB6152" w:rsidP="008E3478">
            <w:r>
              <w:t>/</w:t>
            </w:r>
            <w:proofErr w:type="spellStart"/>
            <w:r>
              <w:t>api</w:t>
            </w:r>
            <w:proofErr w:type="spellEnd"/>
            <w:r>
              <w:t>/tracks/add</w:t>
            </w:r>
          </w:p>
        </w:tc>
        <w:tc>
          <w:tcPr>
            <w:tcW w:w="1064" w:type="dxa"/>
          </w:tcPr>
          <w:p w14:paraId="4A93213E" w14:textId="5223C93F" w:rsidR="00CB6152" w:rsidRDefault="00CB6152" w:rsidP="008E3478">
            <w:r>
              <w:t>POST</w:t>
            </w:r>
          </w:p>
        </w:tc>
        <w:tc>
          <w:tcPr>
            <w:tcW w:w="2325" w:type="dxa"/>
          </w:tcPr>
          <w:p w14:paraId="096F1261" w14:textId="12ADDFB7" w:rsidR="00CB6152" w:rsidRDefault="00CB6152" w:rsidP="008E3478">
            <w:r>
              <w:t>Add a new track</w:t>
            </w:r>
          </w:p>
        </w:tc>
        <w:tc>
          <w:tcPr>
            <w:tcW w:w="2719" w:type="dxa"/>
          </w:tcPr>
          <w:p w14:paraId="70FC40E2" w14:textId="77777777" w:rsidR="004B01B8" w:rsidRDefault="004B01B8" w:rsidP="004B01B8">
            <w:pPr>
              <w:spacing w:after="0"/>
            </w:pPr>
            <w:r>
              <w:t>{</w:t>
            </w:r>
          </w:p>
          <w:p w14:paraId="18520701" w14:textId="77777777" w:rsidR="004B01B8" w:rsidRDefault="004B01B8" w:rsidP="004B01B8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1DE3703B" w14:textId="77777777" w:rsidR="004B01B8" w:rsidRDefault="004B01B8" w:rsidP="004B01B8">
            <w:pPr>
              <w:spacing w:after="0"/>
            </w:pPr>
            <w:r>
              <w:t>authorization,</w:t>
            </w:r>
          </w:p>
          <w:p w14:paraId="39554A1F" w14:textId="77777777" w:rsidR="004B01B8" w:rsidRDefault="004B01B8" w:rsidP="004B01B8">
            <w:pPr>
              <w:spacing w:after="0"/>
            </w:pPr>
            <w:proofErr w:type="spellStart"/>
            <w:r>
              <w:t>songId</w:t>
            </w:r>
            <w:proofErr w:type="spellEnd"/>
            <w:r>
              <w:t>,</w:t>
            </w:r>
          </w:p>
          <w:p w14:paraId="18095411" w14:textId="77777777" w:rsidR="004B01B8" w:rsidRDefault="004B01B8" w:rsidP="004B01B8">
            <w:pPr>
              <w:spacing w:after="0"/>
            </w:pPr>
            <w:r>
              <w:t>genre,</w:t>
            </w:r>
          </w:p>
          <w:p w14:paraId="38EACA9F" w14:textId="77777777" w:rsidR="004B01B8" w:rsidRDefault="004B01B8" w:rsidP="004B01B8">
            <w:pPr>
              <w:spacing w:after="0"/>
            </w:pPr>
            <w:r>
              <w:t>description,</w:t>
            </w:r>
          </w:p>
          <w:p w14:paraId="226C0351" w14:textId="77777777" w:rsidR="004B01B8" w:rsidRDefault="004B01B8" w:rsidP="004B01B8">
            <w:pPr>
              <w:spacing w:after="0"/>
            </w:pPr>
            <w:r>
              <w:lastRenderedPageBreak/>
              <w:t>language,</w:t>
            </w:r>
          </w:p>
          <w:p w14:paraId="24C7EDD4" w14:textId="717AB5F2" w:rsidR="004B01B8" w:rsidRDefault="004B01B8" w:rsidP="004B01B8">
            <w:pPr>
              <w:spacing w:after="0"/>
            </w:pPr>
            <w:r>
              <w:t>duration (in seconds)</w:t>
            </w:r>
          </w:p>
          <w:p w14:paraId="6E377E38" w14:textId="24FBA8B9" w:rsidR="00CB6152" w:rsidRDefault="004B01B8" w:rsidP="00CB0855">
            <w:pPr>
              <w:spacing w:after="0"/>
            </w:pPr>
            <w:r>
              <w:t>}</w:t>
            </w:r>
          </w:p>
        </w:tc>
      </w:tr>
      <w:tr w:rsidR="00CB6152" w14:paraId="65104A2D" w14:textId="61F20B00" w:rsidTr="00CB0855">
        <w:trPr>
          <w:trHeight w:val="2572"/>
        </w:trPr>
        <w:tc>
          <w:tcPr>
            <w:tcW w:w="867" w:type="dxa"/>
          </w:tcPr>
          <w:p w14:paraId="7AE0AD57" w14:textId="3CFA8E58" w:rsidR="00CB6152" w:rsidRDefault="00CB6152" w:rsidP="008E3478">
            <w:r>
              <w:lastRenderedPageBreak/>
              <w:t>4</w:t>
            </w:r>
          </w:p>
        </w:tc>
        <w:tc>
          <w:tcPr>
            <w:tcW w:w="2428" w:type="dxa"/>
          </w:tcPr>
          <w:p w14:paraId="1866EBE0" w14:textId="73339251" w:rsidR="00CB6152" w:rsidRDefault="00CB6152" w:rsidP="008E3478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/tracks</w:t>
            </w:r>
            <w:proofErr w:type="gramStart"/>
            <w:r>
              <w:t>/:</w:t>
            </w:r>
            <w:proofErr w:type="spellStart"/>
            <w:r>
              <w:t>songId</w:t>
            </w:r>
            <w:proofErr w:type="spellEnd"/>
            <w:proofErr w:type="gramEnd"/>
          </w:p>
        </w:tc>
        <w:tc>
          <w:tcPr>
            <w:tcW w:w="1064" w:type="dxa"/>
          </w:tcPr>
          <w:p w14:paraId="3F73C139" w14:textId="05036DE4" w:rsidR="00CB6152" w:rsidRDefault="00CB6152" w:rsidP="008E3478">
            <w:r>
              <w:t>PUT</w:t>
            </w:r>
          </w:p>
        </w:tc>
        <w:tc>
          <w:tcPr>
            <w:tcW w:w="2325" w:type="dxa"/>
          </w:tcPr>
          <w:p w14:paraId="56C8812C" w14:textId="09004430" w:rsidR="00CB6152" w:rsidRDefault="00CB6152" w:rsidP="008E3478">
            <w:r>
              <w:t>Update track details.</w:t>
            </w:r>
          </w:p>
        </w:tc>
        <w:tc>
          <w:tcPr>
            <w:tcW w:w="2719" w:type="dxa"/>
          </w:tcPr>
          <w:p w14:paraId="6584785A" w14:textId="77777777" w:rsidR="004B01B8" w:rsidRDefault="004B01B8" w:rsidP="004B01B8">
            <w:pPr>
              <w:spacing w:after="0"/>
            </w:pPr>
            <w:r>
              <w:t>{</w:t>
            </w:r>
          </w:p>
          <w:p w14:paraId="260A08E9" w14:textId="77777777" w:rsidR="004B01B8" w:rsidRDefault="004B01B8" w:rsidP="004B01B8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6A04A1EB" w14:textId="77777777" w:rsidR="004B01B8" w:rsidRDefault="004B01B8" w:rsidP="004B01B8">
            <w:pPr>
              <w:spacing w:after="0"/>
            </w:pPr>
            <w:r>
              <w:t>authorization,</w:t>
            </w:r>
          </w:p>
          <w:p w14:paraId="4EC494F4" w14:textId="77777777" w:rsidR="004B01B8" w:rsidRDefault="004B01B8" w:rsidP="004B01B8">
            <w:pPr>
              <w:spacing w:after="0"/>
            </w:pPr>
            <w:proofErr w:type="spellStart"/>
            <w:r>
              <w:t>songId</w:t>
            </w:r>
            <w:proofErr w:type="spellEnd"/>
            <w:r>
              <w:t>,</w:t>
            </w:r>
          </w:p>
          <w:p w14:paraId="669333A6" w14:textId="77777777" w:rsidR="004B01B8" w:rsidRDefault="004B01B8" w:rsidP="004B01B8">
            <w:pPr>
              <w:spacing w:after="0"/>
            </w:pPr>
            <w:r>
              <w:t>genre,</w:t>
            </w:r>
          </w:p>
          <w:p w14:paraId="38314D6F" w14:textId="77777777" w:rsidR="004B01B8" w:rsidRDefault="004B01B8" w:rsidP="004B01B8">
            <w:pPr>
              <w:spacing w:after="0"/>
            </w:pPr>
            <w:r>
              <w:t>description,</w:t>
            </w:r>
          </w:p>
          <w:p w14:paraId="567464E7" w14:textId="77777777" w:rsidR="004B01B8" w:rsidRDefault="004B01B8" w:rsidP="004B01B8">
            <w:pPr>
              <w:spacing w:after="0"/>
            </w:pPr>
            <w:r>
              <w:t>language,</w:t>
            </w:r>
          </w:p>
          <w:p w14:paraId="074E98C0" w14:textId="77777777" w:rsidR="003D024D" w:rsidRDefault="003D024D" w:rsidP="003D024D">
            <w:pPr>
              <w:spacing w:after="0"/>
            </w:pPr>
            <w:r>
              <w:t>duration (in seconds)</w:t>
            </w:r>
          </w:p>
          <w:p w14:paraId="1D9CE521" w14:textId="746ACA93" w:rsidR="00CB6152" w:rsidRDefault="004B01B8" w:rsidP="00CB0855">
            <w:pPr>
              <w:spacing w:after="0"/>
            </w:pPr>
            <w:r>
              <w:t>}</w:t>
            </w:r>
          </w:p>
        </w:tc>
      </w:tr>
      <w:tr w:rsidR="00CB6152" w14:paraId="3E4538D8" w14:textId="270EEC92" w:rsidTr="00CB0855">
        <w:trPr>
          <w:trHeight w:val="144"/>
        </w:trPr>
        <w:tc>
          <w:tcPr>
            <w:tcW w:w="867" w:type="dxa"/>
          </w:tcPr>
          <w:p w14:paraId="6DE80247" w14:textId="00A288AB" w:rsidR="00CB6152" w:rsidRDefault="00CB6152" w:rsidP="008E3478">
            <w:r>
              <w:t>5</w:t>
            </w:r>
          </w:p>
        </w:tc>
        <w:tc>
          <w:tcPr>
            <w:tcW w:w="2428" w:type="dxa"/>
          </w:tcPr>
          <w:p w14:paraId="78AC5DC4" w14:textId="7661C58F" w:rsidR="00CB6152" w:rsidRDefault="00CB6152" w:rsidP="008E3478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/tracks</w:t>
            </w:r>
            <w:proofErr w:type="gramStart"/>
            <w:r>
              <w:t>/:</w:t>
            </w:r>
            <w:proofErr w:type="spellStart"/>
            <w:r>
              <w:t>songId</w:t>
            </w:r>
            <w:proofErr w:type="spellEnd"/>
            <w:proofErr w:type="gramEnd"/>
          </w:p>
        </w:tc>
        <w:tc>
          <w:tcPr>
            <w:tcW w:w="1064" w:type="dxa"/>
          </w:tcPr>
          <w:p w14:paraId="079631B3" w14:textId="44CF92B3" w:rsidR="00CB6152" w:rsidRDefault="00CB6152" w:rsidP="008E3478">
            <w:r>
              <w:t>DELETE</w:t>
            </w:r>
          </w:p>
        </w:tc>
        <w:tc>
          <w:tcPr>
            <w:tcW w:w="2325" w:type="dxa"/>
          </w:tcPr>
          <w:p w14:paraId="27FD5F7E" w14:textId="0D8315C8" w:rsidR="00CB6152" w:rsidRDefault="00CB6152" w:rsidP="008E3478">
            <w:r>
              <w:t>Delete a track.</w:t>
            </w:r>
          </w:p>
        </w:tc>
        <w:tc>
          <w:tcPr>
            <w:tcW w:w="2719" w:type="dxa"/>
          </w:tcPr>
          <w:p w14:paraId="3FEA596C" w14:textId="77777777" w:rsidR="004B01B8" w:rsidRDefault="004B01B8" w:rsidP="004B01B8">
            <w:pPr>
              <w:spacing w:after="0"/>
            </w:pPr>
            <w:r>
              <w:t>{</w:t>
            </w:r>
          </w:p>
          <w:p w14:paraId="1C754CFE" w14:textId="77777777" w:rsidR="004B01B8" w:rsidRDefault="004B01B8" w:rsidP="004B01B8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5B176E0F" w14:textId="77777777" w:rsidR="004B01B8" w:rsidRDefault="004B01B8" w:rsidP="004B01B8">
            <w:pPr>
              <w:spacing w:after="0"/>
            </w:pPr>
            <w:r>
              <w:t>authorization,</w:t>
            </w:r>
          </w:p>
          <w:p w14:paraId="2CE621B9" w14:textId="77777777" w:rsidR="004B01B8" w:rsidRDefault="004B01B8" w:rsidP="004B01B8">
            <w:pPr>
              <w:spacing w:after="0"/>
            </w:pPr>
            <w:proofErr w:type="spellStart"/>
            <w:r>
              <w:t>songId</w:t>
            </w:r>
            <w:proofErr w:type="spellEnd"/>
            <w:r>
              <w:t>,</w:t>
            </w:r>
          </w:p>
          <w:p w14:paraId="02965EC1" w14:textId="2222BF80" w:rsidR="00CB6152" w:rsidRDefault="004B01B8" w:rsidP="00CB0855">
            <w:pPr>
              <w:spacing w:after="0"/>
            </w:pPr>
            <w:r>
              <w:t>}</w:t>
            </w:r>
          </w:p>
        </w:tc>
      </w:tr>
      <w:tr w:rsidR="00CB6152" w14:paraId="6FD9EBB0" w14:textId="5DBDD10D" w:rsidTr="00CB0855">
        <w:trPr>
          <w:trHeight w:val="2757"/>
        </w:trPr>
        <w:tc>
          <w:tcPr>
            <w:tcW w:w="867" w:type="dxa"/>
          </w:tcPr>
          <w:p w14:paraId="75428878" w14:textId="1633B2A1" w:rsidR="00CB6152" w:rsidRDefault="00CB6152" w:rsidP="008E3478">
            <w:r>
              <w:t>6</w:t>
            </w:r>
          </w:p>
        </w:tc>
        <w:tc>
          <w:tcPr>
            <w:tcW w:w="2428" w:type="dxa"/>
          </w:tcPr>
          <w:p w14:paraId="147A50FE" w14:textId="74A683EB" w:rsidR="00CB6152" w:rsidRDefault="00CB6152" w:rsidP="008E3478">
            <w:r>
              <w:t>/</w:t>
            </w:r>
            <w:proofErr w:type="spellStart"/>
            <w:r>
              <w:t>api</w:t>
            </w:r>
            <w:proofErr w:type="spellEnd"/>
            <w:r>
              <w:t>/tracks/trending</w:t>
            </w:r>
          </w:p>
        </w:tc>
        <w:tc>
          <w:tcPr>
            <w:tcW w:w="1064" w:type="dxa"/>
          </w:tcPr>
          <w:p w14:paraId="3381DB3E" w14:textId="71F7441E" w:rsidR="00CB6152" w:rsidRDefault="00CB6152" w:rsidP="008E3478">
            <w:r>
              <w:t>GET</w:t>
            </w:r>
          </w:p>
        </w:tc>
        <w:tc>
          <w:tcPr>
            <w:tcW w:w="2325" w:type="dxa"/>
          </w:tcPr>
          <w:p w14:paraId="17C4B17E" w14:textId="6E3A0762" w:rsidR="00CB6152" w:rsidRDefault="00CB6152" w:rsidP="008E3478">
            <w:r>
              <w:t>List trending tracks.</w:t>
            </w:r>
          </w:p>
        </w:tc>
        <w:tc>
          <w:tcPr>
            <w:tcW w:w="2719" w:type="dxa"/>
          </w:tcPr>
          <w:p w14:paraId="2A194C78" w14:textId="77777777" w:rsidR="004B01B8" w:rsidRDefault="004B01B8" w:rsidP="004B01B8">
            <w:pPr>
              <w:spacing w:after="0"/>
            </w:pPr>
            <w:r>
              <w:t>{</w:t>
            </w:r>
          </w:p>
          <w:p w14:paraId="27976F90" w14:textId="77777777" w:rsidR="004B01B8" w:rsidRDefault="004B01B8" w:rsidP="004B01B8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779FA43A" w14:textId="77777777" w:rsidR="004B01B8" w:rsidRDefault="004B01B8" w:rsidP="004B01B8">
            <w:pPr>
              <w:spacing w:after="0"/>
            </w:pPr>
            <w:r>
              <w:t>authorization,</w:t>
            </w:r>
          </w:p>
          <w:p w14:paraId="426C38C3" w14:textId="77777777" w:rsidR="004B01B8" w:rsidRDefault="004B01B8" w:rsidP="004B01B8">
            <w:pPr>
              <w:spacing w:after="0"/>
            </w:pPr>
            <w:proofErr w:type="spellStart"/>
            <w:r>
              <w:t>songId</w:t>
            </w:r>
            <w:proofErr w:type="spellEnd"/>
            <w:r>
              <w:t>,</w:t>
            </w:r>
          </w:p>
          <w:p w14:paraId="4CCA55B3" w14:textId="77777777" w:rsidR="004B01B8" w:rsidRDefault="004B01B8" w:rsidP="004B01B8">
            <w:pPr>
              <w:spacing w:after="0"/>
            </w:pPr>
            <w:r>
              <w:t>genre,</w:t>
            </w:r>
          </w:p>
          <w:p w14:paraId="09468B19" w14:textId="77777777" w:rsidR="004B01B8" w:rsidRDefault="004B01B8" w:rsidP="004B01B8">
            <w:pPr>
              <w:spacing w:after="0"/>
            </w:pPr>
            <w:r>
              <w:t>description,</w:t>
            </w:r>
          </w:p>
          <w:p w14:paraId="7252F41A" w14:textId="77777777" w:rsidR="004B01B8" w:rsidRDefault="004B01B8" w:rsidP="004B01B8">
            <w:pPr>
              <w:spacing w:after="0"/>
            </w:pPr>
            <w:r>
              <w:t>language,</w:t>
            </w:r>
          </w:p>
          <w:p w14:paraId="6D46B784" w14:textId="77777777" w:rsidR="003D024D" w:rsidRDefault="003D024D" w:rsidP="003D024D">
            <w:pPr>
              <w:spacing w:after="0"/>
            </w:pPr>
            <w:r>
              <w:t>duration (in seconds)</w:t>
            </w:r>
          </w:p>
          <w:p w14:paraId="5609CFBE" w14:textId="7F55D96E" w:rsidR="00CB6152" w:rsidRDefault="004B01B8" w:rsidP="00CB0855">
            <w:pPr>
              <w:spacing w:after="0"/>
            </w:pPr>
            <w:r>
              <w:t>}</w:t>
            </w:r>
          </w:p>
        </w:tc>
      </w:tr>
    </w:tbl>
    <w:p w14:paraId="2111100C" w14:textId="77777777" w:rsidR="00CB0855" w:rsidRDefault="00CB0855" w:rsidP="00CB0855"/>
    <w:p w14:paraId="44B348FC" w14:textId="77777777" w:rsidR="00CB0855" w:rsidRPr="00CB0855" w:rsidRDefault="00CB0855" w:rsidP="00CB0855">
      <w:pPr>
        <w:spacing w:after="0"/>
      </w:pPr>
    </w:p>
    <w:p w14:paraId="12E434A8" w14:textId="12525C9C" w:rsidR="00A84DC5" w:rsidRDefault="008E3478">
      <w:pPr>
        <w:pStyle w:val="Heading2"/>
      </w:pPr>
      <w:r>
        <w:t xml:space="preserve">3. </w:t>
      </w:r>
      <w:r w:rsidR="004B01B8">
        <w:t>Podcast Management Service</w:t>
      </w:r>
    </w:p>
    <w:tbl>
      <w:tblPr>
        <w:tblW w:w="940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"/>
        <w:gridCol w:w="2737"/>
        <w:gridCol w:w="1065"/>
        <w:gridCol w:w="2185"/>
        <w:gridCol w:w="2558"/>
      </w:tblGrid>
      <w:tr w:rsidR="003D024D" w14:paraId="475C908D" w14:textId="77777777" w:rsidTr="00CB0855">
        <w:trPr>
          <w:trHeight w:val="498"/>
        </w:trPr>
        <w:tc>
          <w:tcPr>
            <w:tcW w:w="860" w:type="dxa"/>
            <w:shd w:val="clear" w:color="auto" w:fill="92CDDC" w:themeFill="accent5" w:themeFillTint="99"/>
          </w:tcPr>
          <w:p w14:paraId="6EA9400F" w14:textId="77777777" w:rsidR="004B01B8" w:rsidRDefault="004B01B8" w:rsidP="007C6143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737" w:type="dxa"/>
            <w:shd w:val="clear" w:color="auto" w:fill="92CDDC" w:themeFill="accent5" w:themeFillTint="99"/>
          </w:tcPr>
          <w:p w14:paraId="6E0B6AD2" w14:textId="77777777" w:rsidR="004B01B8" w:rsidRDefault="004B01B8" w:rsidP="007C6143">
            <w:r>
              <w:t>API Endpoint</w:t>
            </w:r>
          </w:p>
        </w:tc>
        <w:tc>
          <w:tcPr>
            <w:tcW w:w="1065" w:type="dxa"/>
            <w:shd w:val="clear" w:color="auto" w:fill="92CDDC" w:themeFill="accent5" w:themeFillTint="99"/>
          </w:tcPr>
          <w:p w14:paraId="470DDF5E" w14:textId="77777777" w:rsidR="004B01B8" w:rsidRDefault="004B01B8" w:rsidP="007C6143">
            <w:r>
              <w:t>Method</w:t>
            </w:r>
          </w:p>
        </w:tc>
        <w:tc>
          <w:tcPr>
            <w:tcW w:w="2185" w:type="dxa"/>
            <w:shd w:val="clear" w:color="auto" w:fill="92CDDC" w:themeFill="accent5" w:themeFillTint="99"/>
          </w:tcPr>
          <w:p w14:paraId="7A3EF455" w14:textId="77777777" w:rsidR="004B01B8" w:rsidRDefault="004B01B8" w:rsidP="007C6143">
            <w:r>
              <w:t>Description</w:t>
            </w:r>
          </w:p>
        </w:tc>
        <w:tc>
          <w:tcPr>
            <w:tcW w:w="2558" w:type="dxa"/>
            <w:shd w:val="clear" w:color="auto" w:fill="92CDDC" w:themeFill="accent5" w:themeFillTint="99"/>
          </w:tcPr>
          <w:p w14:paraId="5C306341" w14:textId="77777777" w:rsidR="004B01B8" w:rsidRDefault="004B01B8" w:rsidP="007C6143">
            <w:r>
              <w:t>Parameters</w:t>
            </w:r>
          </w:p>
        </w:tc>
      </w:tr>
      <w:tr w:rsidR="003D024D" w14:paraId="563BBB4E" w14:textId="77777777" w:rsidTr="00CB0855">
        <w:trPr>
          <w:trHeight w:val="1773"/>
        </w:trPr>
        <w:tc>
          <w:tcPr>
            <w:tcW w:w="860" w:type="dxa"/>
          </w:tcPr>
          <w:p w14:paraId="45224631" w14:textId="77777777" w:rsidR="004B01B8" w:rsidRDefault="004B01B8" w:rsidP="007C6143">
            <w:r>
              <w:t>1</w:t>
            </w:r>
          </w:p>
        </w:tc>
        <w:tc>
          <w:tcPr>
            <w:tcW w:w="2737" w:type="dxa"/>
          </w:tcPr>
          <w:p w14:paraId="4EEB9EE4" w14:textId="2CF9099F" w:rsidR="004B01B8" w:rsidRDefault="004B01B8" w:rsidP="007C6143">
            <w:r>
              <w:t>/</w:t>
            </w:r>
            <w:proofErr w:type="spellStart"/>
            <w:r>
              <w:t>api</w:t>
            </w:r>
            <w:proofErr w:type="spellEnd"/>
            <w:r>
              <w:t>/podcast</w:t>
            </w:r>
          </w:p>
        </w:tc>
        <w:tc>
          <w:tcPr>
            <w:tcW w:w="1065" w:type="dxa"/>
          </w:tcPr>
          <w:p w14:paraId="403B698B" w14:textId="77777777" w:rsidR="004B01B8" w:rsidRDefault="004B01B8" w:rsidP="007C6143">
            <w:r>
              <w:t>GET</w:t>
            </w:r>
          </w:p>
        </w:tc>
        <w:tc>
          <w:tcPr>
            <w:tcW w:w="2185" w:type="dxa"/>
          </w:tcPr>
          <w:p w14:paraId="424CD5BC" w14:textId="31B703FA" w:rsidR="004B01B8" w:rsidRDefault="004B01B8" w:rsidP="007C6143">
            <w:r>
              <w:t xml:space="preserve">Get all </w:t>
            </w:r>
            <w:r w:rsidR="003D024D">
              <w:t>Podcasts</w:t>
            </w:r>
          </w:p>
        </w:tc>
        <w:tc>
          <w:tcPr>
            <w:tcW w:w="2558" w:type="dxa"/>
          </w:tcPr>
          <w:p w14:paraId="18B057C7" w14:textId="77777777" w:rsidR="004B01B8" w:rsidRDefault="004B01B8" w:rsidP="007C6143">
            <w:pPr>
              <w:spacing w:after="0"/>
            </w:pPr>
            <w:r>
              <w:t>{</w:t>
            </w:r>
          </w:p>
          <w:p w14:paraId="402435E6" w14:textId="77777777" w:rsidR="004B01B8" w:rsidRDefault="004B01B8" w:rsidP="007C6143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483492C5" w14:textId="77777777" w:rsidR="004B01B8" w:rsidRDefault="004B01B8" w:rsidP="007C6143">
            <w:pPr>
              <w:spacing w:after="0"/>
            </w:pPr>
            <w:r>
              <w:t>authorization,</w:t>
            </w:r>
          </w:p>
          <w:p w14:paraId="23EF5DB8" w14:textId="47C9DA5C" w:rsidR="004B01B8" w:rsidRDefault="003D024D" w:rsidP="007C6143">
            <w:pPr>
              <w:spacing w:after="0"/>
            </w:pPr>
            <w:proofErr w:type="spellStart"/>
            <w:r>
              <w:t>podcast</w:t>
            </w:r>
            <w:r w:rsidR="004B01B8">
              <w:t>Id</w:t>
            </w:r>
            <w:proofErr w:type="spellEnd"/>
            <w:r w:rsidR="004B01B8">
              <w:t>,</w:t>
            </w:r>
          </w:p>
          <w:p w14:paraId="30EB20A1" w14:textId="77777777" w:rsidR="004B01B8" w:rsidRDefault="004B01B8" w:rsidP="007C6143">
            <w:pPr>
              <w:spacing w:after="0"/>
            </w:pPr>
            <w:r>
              <w:t>genre,</w:t>
            </w:r>
          </w:p>
          <w:p w14:paraId="474F9096" w14:textId="77777777" w:rsidR="004B01B8" w:rsidRDefault="004B01B8" w:rsidP="007C6143">
            <w:pPr>
              <w:spacing w:after="0"/>
            </w:pPr>
            <w:r>
              <w:t>description,</w:t>
            </w:r>
          </w:p>
          <w:p w14:paraId="526AAB00" w14:textId="77777777" w:rsidR="004B01B8" w:rsidRDefault="004B01B8" w:rsidP="007C6143">
            <w:pPr>
              <w:spacing w:after="0"/>
            </w:pPr>
            <w:r>
              <w:t>language,</w:t>
            </w:r>
          </w:p>
          <w:p w14:paraId="4CFB44E1" w14:textId="77777777" w:rsidR="003D024D" w:rsidRDefault="003D024D" w:rsidP="003D024D">
            <w:pPr>
              <w:spacing w:after="0"/>
            </w:pPr>
            <w:r>
              <w:t>duration (in seconds)</w:t>
            </w:r>
          </w:p>
          <w:p w14:paraId="61C824E1" w14:textId="77777777" w:rsidR="004B01B8" w:rsidRDefault="004B01B8" w:rsidP="007C6143">
            <w:pPr>
              <w:spacing w:after="0"/>
            </w:pPr>
            <w:r>
              <w:t>}</w:t>
            </w:r>
          </w:p>
        </w:tc>
      </w:tr>
      <w:tr w:rsidR="003D024D" w14:paraId="02D766EA" w14:textId="77777777" w:rsidTr="00CB0855">
        <w:trPr>
          <w:trHeight w:val="2684"/>
        </w:trPr>
        <w:tc>
          <w:tcPr>
            <w:tcW w:w="860" w:type="dxa"/>
          </w:tcPr>
          <w:p w14:paraId="4C8D8AEF" w14:textId="77777777" w:rsidR="004B01B8" w:rsidRDefault="004B01B8" w:rsidP="007C6143">
            <w:r>
              <w:lastRenderedPageBreak/>
              <w:t>2</w:t>
            </w:r>
          </w:p>
        </w:tc>
        <w:tc>
          <w:tcPr>
            <w:tcW w:w="2737" w:type="dxa"/>
          </w:tcPr>
          <w:p w14:paraId="6D17C65E" w14:textId="2116CC84" w:rsidR="004B01B8" w:rsidRDefault="004B01B8" w:rsidP="007C6143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</w:t>
            </w:r>
            <w:r w:rsidR="003D024D">
              <w:t>podcast</w:t>
            </w:r>
            <w:proofErr w:type="gramStart"/>
            <w:r>
              <w:t>/:</w:t>
            </w:r>
            <w:proofErr w:type="spellStart"/>
            <w:r w:rsidR="003D024D">
              <w:t>podcast</w:t>
            </w:r>
            <w:r>
              <w:t>Id</w:t>
            </w:r>
            <w:proofErr w:type="spellEnd"/>
            <w:proofErr w:type="gramEnd"/>
          </w:p>
        </w:tc>
        <w:tc>
          <w:tcPr>
            <w:tcW w:w="1065" w:type="dxa"/>
          </w:tcPr>
          <w:p w14:paraId="4421F24B" w14:textId="77777777" w:rsidR="004B01B8" w:rsidRDefault="004B01B8" w:rsidP="007C6143">
            <w:r>
              <w:t>GET</w:t>
            </w:r>
          </w:p>
        </w:tc>
        <w:tc>
          <w:tcPr>
            <w:tcW w:w="2185" w:type="dxa"/>
          </w:tcPr>
          <w:p w14:paraId="655901AF" w14:textId="66BFE1C3" w:rsidR="004B01B8" w:rsidRDefault="004B01B8" w:rsidP="007C6143">
            <w:r>
              <w:t xml:space="preserve">Get </w:t>
            </w:r>
            <w:r w:rsidR="003D024D">
              <w:t>Podcasts</w:t>
            </w:r>
            <w:r>
              <w:t xml:space="preserve"> by Id.</w:t>
            </w:r>
          </w:p>
        </w:tc>
        <w:tc>
          <w:tcPr>
            <w:tcW w:w="2558" w:type="dxa"/>
          </w:tcPr>
          <w:p w14:paraId="22A279A2" w14:textId="77777777" w:rsidR="004B01B8" w:rsidRDefault="004B01B8" w:rsidP="007C6143">
            <w:pPr>
              <w:spacing w:after="0"/>
            </w:pPr>
            <w:r>
              <w:t>{</w:t>
            </w:r>
          </w:p>
          <w:p w14:paraId="4E20F446" w14:textId="77777777" w:rsidR="004B01B8" w:rsidRDefault="004B01B8" w:rsidP="007C6143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6147F2A6" w14:textId="77777777" w:rsidR="004B01B8" w:rsidRDefault="004B01B8" w:rsidP="007C6143">
            <w:pPr>
              <w:spacing w:after="0"/>
            </w:pPr>
            <w:r>
              <w:t>authorization,</w:t>
            </w:r>
          </w:p>
          <w:p w14:paraId="2034C69D" w14:textId="1A86D9E8" w:rsidR="004B01B8" w:rsidRDefault="003D024D" w:rsidP="007C6143">
            <w:pPr>
              <w:spacing w:after="0"/>
            </w:pPr>
            <w:proofErr w:type="spellStart"/>
            <w:r>
              <w:t>podcast</w:t>
            </w:r>
            <w:r w:rsidR="004B01B8">
              <w:t>Id</w:t>
            </w:r>
            <w:proofErr w:type="spellEnd"/>
            <w:r w:rsidR="004B01B8">
              <w:t>,</w:t>
            </w:r>
          </w:p>
          <w:p w14:paraId="23B435A0" w14:textId="77777777" w:rsidR="004B01B8" w:rsidRDefault="004B01B8" w:rsidP="007C6143">
            <w:pPr>
              <w:spacing w:after="0"/>
            </w:pPr>
            <w:r>
              <w:t>genre,</w:t>
            </w:r>
          </w:p>
          <w:p w14:paraId="537A04A1" w14:textId="77777777" w:rsidR="004B01B8" w:rsidRDefault="004B01B8" w:rsidP="007C6143">
            <w:pPr>
              <w:spacing w:after="0"/>
            </w:pPr>
            <w:r>
              <w:t>description,</w:t>
            </w:r>
          </w:p>
          <w:p w14:paraId="0B107599" w14:textId="77777777" w:rsidR="004B01B8" w:rsidRDefault="004B01B8" w:rsidP="007C6143">
            <w:pPr>
              <w:spacing w:after="0"/>
            </w:pPr>
            <w:r>
              <w:t>language,</w:t>
            </w:r>
          </w:p>
          <w:p w14:paraId="5E8E4460" w14:textId="77777777" w:rsidR="003D024D" w:rsidRDefault="003D024D" w:rsidP="003D024D">
            <w:pPr>
              <w:spacing w:after="0"/>
            </w:pPr>
            <w:r>
              <w:t>duration (in seconds)</w:t>
            </w:r>
          </w:p>
          <w:p w14:paraId="64895038" w14:textId="77777777" w:rsidR="004B01B8" w:rsidRDefault="004B01B8" w:rsidP="00CB0855">
            <w:pPr>
              <w:spacing w:after="0"/>
            </w:pPr>
            <w:r>
              <w:t>}</w:t>
            </w:r>
          </w:p>
        </w:tc>
      </w:tr>
      <w:tr w:rsidR="003D024D" w14:paraId="4DD845A8" w14:textId="77777777" w:rsidTr="00CB0855">
        <w:trPr>
          <w:trHeight w:val="144"/>
        </w:trPr>
        <w:tc>
          <w:tcPr>
            <w:tcW w:w="860" w:type="dxa"/>
          </w:tcPr>
          <w:p w14:paraId="1C93C812" w14:textId="77777777" w:rsidR="004B01B8" w:rsidRDefault="004B01B8" w:rsidP="007C6143">
            <w:r>
              <w:t>3</w:t>
            </w:r>
          </w:p>
        </w:tc>
        <w:tc>
          <w:tcPr>
            <w:tcW w:w="2737" w:type="dxa"/>
          </w:tcPr>
          <w:p w14:paraId="6C6F22B2" w14:textId="27A0C3A1" w:rsidR="004B01B8" w:rsidRDefault="004B01B8" w:rsidP="007C6143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="003D024D">
              <w:t>podcast</w:t>
            </w:r>
            <w:r>
              <w:t>/add</w:t>
            </w:r>
          </w:p>
        </w:tc>
        <w:tc>
          <w:tcPr>
            <w:tcW w:w="1065" w:type="dxa"/>
          </w:tcPr>
          <w:p w14:paraId="7E92F46E" w14:textId="77777777" w:rsidR="004B01B8" w:rsidRDefault="004B01B8" w:rsidP="007C6143">
            <w:r>
              <w:t>POST</w:t>
            </w:r>
          </w:p>
        </w:tc>
        <w:tc>
          <w:tcPr>
            <w:tcW w:w="2185" w:type="dxa"/>
          </w:tcPr>
          <w:p w14:paraId="66B82435" w14:textId="29005D96" w:rsidR="004B01B8" w:rsidRDefault="004B01B8" w:rsidP="007C6143">
            <w:r>
              <w:t xml:space="preserve">Add a new </w:t>
            </w:r>
            <w:r w:rsidR="003D024D">
              <w:t>podcast</w:t>
            </w:r>
          </w:p>
        </w:tc>
        <w:tc>
          <w:tcPr>
            <w:tcW w:w="2558" w:type="dxa"/>
          </w:tcPr>
          <w:p w14:paraId="4151F605" w14:textId="77777777" w:rsidR="004B01B8" w:rsidRDefault="004B01B8" w:rsidP="007C6143">
            <w:pPr>
              <w:spacing w:after="0"/>
            </w:pPr>
            <w:r>
              <w:t>{</w:t>
            </w:r>
          </w:p>
          <w:p w14:paraId="005805D2" w14:textId="77777777" w:rsidR="004B01B8" w:rsidRDefault="004B01B8" w:rsidP="007C6143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4BE40143" w14:textId="77777777" w:rsidR="004B01B8" w:rsidRDefault="004B01B8" w:rsidP="007C6143">
            <w:pPr>
              <w:spacing w:after="0"/>
            </w:pPr>
            <w:r>
              <w:t>authorization,</w:t>
            </w:r>
          </w:p>
          <w:p w14:paraId="0511351F" w14:textId="2342D5EB" w:rsidR="004B01B8" w:rsidRDefault="003D024D" w:rsidP="007C6143">
            <w:pPr>
              <w:spacing w:after="0"/>
            </w:pPr>
            <w:proofErr w:type="spellStart"/>
            <w:r>
              <w:t>podcast</w:t>
            </w:r>
            <w:r w:rsidR="004B01B8">
              <w:t>Id</w:t>
            </w:r>
            <w:proofErr w:type="spellEnd"/>
            <w:r w:rsidR="004B01B8">
              <w:t>,</w:t>
            </w:r>
          </w:p>
          <w:p w14:paraId="002F9698" w14:textId="77777777" w:rsidR="004B01B8" w:rsidRDefault="004B01B8" w:rsidP="007C6143">
            <w:pPr>
              <w:spacing w:after="0"/>
            </w:pPr>
            <w:r>
              <w:t>genre,</w:t>
            </w:r>
          </w:p>
          <w:p w14:paraId="3CB0FEC4" w14:textId="77777777" w:rsidR="004B01B8" w:rsidRDefault="004B01B8" w:rsidP="007C6143">
            <w:pPr>
              <w:spacing w:after="0"/>
            </w:pPr>
            <w:r>
              <w:t>description,</w:t>
            </w:r>
          </w:p>
          <w:p w14:paraId="6D2A6BDC" w14:textId="77777777" w:rsidR="004B01B8" w:rsidRDefault="004B01B8" w:rsidP="007C6143">
            <w:pPr>
              <w:spacing w:after="0"/>
            </w:pPr>
            <w:r>
              <w:t>language,</w:t>
            </w:r>
          </w:p>
          <w:p w14:paraId="0F78CA2A" w14:textId="77777777" w:rsidR="004B01B8" w:rsidRDefault="004B01B8" w:rsidP="007C6143">
            <w:pPr>
              <w:spacing w:after="0"/>
            </w:pPr>
            <w:r>
              <w:t>duration (in seconds)</w:t>
            </w:r>
          </w:p>
          <w:p w14:paraId="27F06ED2" w14:textId="77777777" w:rsidR="004B01B8" w:rsidRDefault="004B01B8" w:rsidP="00CB0855">
            <w:pPr>
              <w:spacing w:after="0"/>
            </w:pPr>
            <w:r>
              <w:t>}</w:t>
            </w:r>
          </w:p>
        </w:tc>
      </w:tr>
      <w:tr w:rsidR="003D024D" w14:paraId="4B1BC485" w14:textId="77777777" w:rsidTr="00CB0855">
        <w:trPr>
          <w:trHeight w:val="144"/>
        </w:trPr>
        <w:tc>
          <w:tcPr>
            <w:tcW w:w="860" w:type="dxa"/>
          </w:tcPr>
          <w:p w14:paraId="7CF50FED" w14:textId="77777777" w:rsidR="004B01B8" w:rsidRDefault="004B01B8" w:rsidP="007C6143">
            <w:r>
              <w:t>4</w:t>
            </w:r>
          </w:p>
        </w:tc>
        <w:tc>
          <w:tcPr>
            <w:tcW w:w="2737" w:type="dxa"/>
          </w:tcPr>
          <w:p w14:paraId="6070E564" w14:textId="75866A04" w:rsidR="004B01B8" w:rsidRDefault="003D024D" w:rsidP="007C6143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/podcast</w:t>
            </w:r>
            <w:proofErr w:type="gramStart"/>
            <w:r>
              <w:t>/:</w:t>
            </w:r>
            <w:proofErr w:type="spellStart"/>
            <w:r>
              <w:t>podcastId</w:t>
            </w:r>
            <w:proofErr w:type="spellEnd"/>
            <w:proofErr w:type="gramEnd"/>
          </w:p>
        </w:tc>
        <w:tc>
          <w:tcPr>
            <w:tcW w:w="1065" w:type="dxa"/>
          </w:tcPr>
          <w:p w14:paraId="661D158D" w14:textId="77777777" w:rsidR="004B01B8" w:rsidRDefault="004B01B8" w:rsidP="007C6143">
            <w:r>
              <w:t>PUT</w:t>
            </w:r>
          </w:p>
        </w:tc>
        <w:tc>
          <w:tcPr>
            <w:tcW w:w="2185" w:type="dxa"/>
          </w:tcPr>
          <w:p w14:paraId="04D0B577" w14:textId="6D30B953" w:rsidR="004B01B8" w:rsidRDefault="004B01B8" w:rsidP="007C6143">
            <w:r>
              <w:t xml:space="preserve">Update </w:t>
            </w:r>
            <w:r w:rsidR="003D024D">
              <w:t>podcast</w:t>
            </w:r>
            <w:r>
              <w:t xml:space="preserve"> details.</w:t>
            </w:r>
          </w:p>
        </w:tc>
        <w:tc>
          <w:tcPr>
            <w:tcW w:w="2558" w:type="dxa"/>
          </w:tcPr>
          <w:p w14:paraId="55CE57A4" w14:textId="77777777" w:rsidR="004B01B8" w:rsidRDefault="004B01B8" w:rsidP="007C6143">
            <w:pPr>
              <w:spacing w:after="0"/>
            </w:pPr>
            <w:r>
              <w:t>{</w:t>
            </w:r>
          </w:p>
          <w:p w14:paraId="68051E5E" w14:textId="77777777" w:rsidR="004B01B8" w:rsidRDefault="004B01B8" w:rsidP="007C6143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276AFCA7" w14:textId="77777777" w:rsidR="004B01B8" w:rsidRDefault="004B01B8" w:rsidP="007C6143">
            <w:pPr>
              <w:spacing w:after="0"/>
            </w:pPr>
            <w:r>
              <w:t>authorization,</w:t>
            </w:r>
          </w:p>
          <w:p w14:paraId="4E6B59D9" w14:textId="09B07571" w:rsidR="004B01B8" w:rsidRDefault="003D024D" w:rsidP="007C6143">
            <w:pPr>
              <w:spacing w:after="0"/>
            </w:pPr>
            <w:proofErr w:type="spellStart"/>
            <w:r>
              <w:t>podcast</w:t>
            </w:r>
            <w:r w:rsidR="004B01B8">
              <w:t>Id</w:t>
            </w:r>
            <w:proofErr w:type="spellEnd"/>
            <w:r w:rsidR="004B01B8">
              <w:t>,</w:t>
            </w:r>
          </w:p>
          <w:p w14:paraId="0762C91B" w14:textId="77777777" w:rsidR="004B01B8" w:rsidRDefault="004B01B8" w:rsidP="007C6143">
            <w:pPr>
              <w:spacing w:after="0"/>
            </w:pPr>
            <w:r>
              <w:t>genre,</w:t>
            </w:r>
          </w:p>
          <w:p w14:paraId="73C9BA2B" w14:textId="77777777" w:rsidR="004B01B8" w:rsidRDefault="004B01B8" w:rsidP="007C6143">
            <w:pPr>
              <w:spacing w:after="0"/>
            </w:pPr>
            <w:r>
              <w:t>description,</w:t>
            </w:r>
          </w:p>
          <w:p w14:paraId="1CF7E7A7" w14:textId="77777777" w:rsidR="004B01B8" w:rsidRDefault="004B01B8" w:rsidP="007C6143">
            <w:pPr>
              <w:spacing w:after="0"/>
            </w:pPr>
            <w:r>
              <w:t>language,</w:t>
            </w:r>
          </w:p>
          <w:p w14:paraId="12E21282" w14:textId="77777777" w:rsidR="003D024D" w:rsidRDefault="003D024D" w:rsidP="003D024D">
            <w:pPr>
              <w:spacing w:after="0"/>
            </w:pPr>
            <w:r>
              <w:t>duration (in seconds)</w:t>
            </w:r>
          </w:p>
          <w:p w14:paraId="3166AD86" w14:textId="77777777" w:rsidR="004B01B8" w:rsidRDefault="004B01B8" w:rsidP="00CB0855">
            <w:pPr>
              <w:spacing w:after="0"/>
            </w:pPr>
            <w:r>
              <w:t>}</w:t>
            </w:r>
          </w:p>
        </w:tc>
      </w:tr>
      <w:tr w:rsidR="003D024D" w14:paraId="6399AB4B" w14:textId="77777777" w:rsidTr="00CB0855">
        <w:trPr>
          <w:trHeight w:val="1685"/>
        </w:trPr>
        <w:tc>
          <w:tcPr>
            <w:tcW w:w="860" w:type="dxa"/>
          </w:tcPr>
          <w:p w14:paraId="034F102A" w14:textId="77777777" w:rsidR="004B01B8" w:rsidRDefault="004B01B8" w:rsidP="007C6143">
            <w:r>
              <w:t>5</w:t>
            </w:r>
          </w:p>
        </w:tc>
        <w:tc>
          <w:tcPr>
            <w:tcW w:w="2737" w:type="dxa"/>
          </w:tcPr>
          <w:p w14:paraId="0B2BD9AD" w14:textId="0A75A65B" w:rsidR="004B01B8" w:rsidRDefault="003D024D" w:rsidP="007C6143">
            <w:r>
              <w:t>/</w:t>
            </w:r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/podcast</w:t>
            </w:r>
            <w:proofErr w:type="gramStart"/>
            <w:r>
              <w:t>/:</w:t>
            </w:r>
            <w:proofErr w:type="spellStart"/>
            <w:r>
              <w:t>podcastId</w:t>
            </w:r>
            <w:proofErr w:type="spellEnd"/>
            <w:proofErr w:type="gramEnd"/>
          </w:p>
        </w:tc>
        <w:tc>
          <w:tcPr>
            <w:tcW w:w="1065" w:type="dxa"/>
          </w:tcPr>
          <w:p w14:paraId="2C4A8117" w14:textId="77777777" w:rsidR="004B01B8" w:rsidRDefault="004B01B8" w:rsidP="007C6143">
            <w:r>
              <w:t>DELETE</w:t>
            </w:r>
          </w:p>
        </w:tc>
        <w:tc>
          <w:tcPr>
            <w:tcW w:w="2185" w:type="dxa"/>
          </w:tcPr>
          <w:p w14:paraId="41472584" w14:textId="5FD26741" w:rsidR="004B01B8" w:rsidRDefault="004B01B8" w:rsidP="007C6143">
            <w:r>
              <w:t xml:space="preserve">Delete a </w:t>
            </w:r>
            <w:r w:rsidR="003D024D">
              <w:t>podcast</w:t>
            </w:r>
            <w:r>
              <w:t>.</w:t>
            </w:r>
          </w:p>
        </w:tc>
        <w:tc>
          <w:tcPr>
            <w:tcW w:w="2558" w:type="dxa"/>
          </w:tcPr>
          <w:p w14:paraId="6176FF32" w14:textId="77777777" w:rsidR="004B01B8" w:rsidRDefault="004B01B8" w:rsidP="007C6143">
            <w:pPr>
              <w:spacing w:after="0"/>
            </w:pPr>
            <w:r>
              <w:t>{</w:t>
            </w:r>
          </w:p>
          <w:p w14:paraId="2D291933" w14:textId="77777777" w:rsidR="004B01B8" w:rsidRDefault="004B01B8" w:rsidP="007C6143">
            <w:pPr>
              <w:spacing w:after="0"/>
            </w:pPr>
            <w:proofErr w:type="spellStart"/>
            <w:r>
              <w:t>api_key</w:t>
            </w:r>
            <w:proofErr w:type="spellEnd"/>
            <w:r>
              <w:t>,</w:t>
            </w:r>
          </w:p>
          <w:p w14:paraId="1CB892EB" w14:textId="77777777" w:rsidR="004B01B8" w:rsidRDefault="004B01B8" w:rsidP="007C6143">
            <w:pPr>
              <w:spacing w:after="0"/>
            </w:pPr>
            <w:r>
              <w:t>authorization,</w:t>
            </w:r>
          </w:p>
          <w:p w14:paraId="6FE90F98" w14:textId="26DF8C5A" w:rsidR="004B01B8" w:rsidRDefault="003D024D" w:rsidP="007C6143">
            <w:pPr>
              <w:spacing w:after="0"/>
            </w:pPr>
            <w:proofErr w:type="spellStart"/>
            <w:r>
              <w:t>podcast</w:t>
            </w:r>
            <w:r w:rsidR="004B01B8">
              <w:t>Id</w:t>
            </w:r>
            <w:proofErr w:type="spellEnd"/>
            <w:r w:rsidR="004B01B8">
              <w:t>,</w:t>
            </w:r>
          </w:p>
          <w:p w14:paraId="5B082C55" w14:textId="77777777" w:rsidR="004B01B8" w:rsidRDefault="004B01B8" w:rsidP="007C6143">
            <w:r>
              <w:t>}</w:t>
            </w:r>
          </w:p>
        </w:tc>
      </w:tr>
    </w:tbl>
    <w:p w14:paraId="2555FBCA" w14:textId="77777777" w:rsidR="004B01B8" w:rsidRDefault="004B01B8" w:rsidP="004B01B8"/>
    <w:p w14:paraId="5F53131B" w14:textId="77777777" w:rsidR="00AE5DFD" w:rsidRDefault="00AE5DFD" w:rsidP="004B01B8"/>
    <w:p w14:paraId="267A3D95" w14:textId="77777777" w:rsidR="00AE5DFD" w:rsidRDefault="00AE5DFD" w:rsidP="004B01B8"/>
    <w:p w14:paraId="0AC894B3" w14:textId="77777777" w:rsidR="00CB0855" w:rsidRDefault="00CB0855" w:rsidP="004B01B8"/>
    <w:p w14:paraId="26AE72B7" w14:textId="0FC59AA0" w:rsidR="00AE5DFD" w:rsidRPr="003D024D" w:rsidRDefault="00AE5DFD" w:rsidP="00AE5DFD">
      <w:pPr>
        <w:pStyle w:val="Heading1"/>
        <w:ind w:left="-284"/>
        <w:rPr>
          <w:sz w:val="36"/>
          <w:szCs w:val="36"/>
        </w:rPr>
      </w:pPr>
      <w:r>
        <w:rPr>
          <w:sz w:val="36"/>
          <w:szCs w:val="36"/>
        </w:rPr>
        <w:lastRenderedPageBreak/>
        <w:t>COMMON RESPONSE</w:t>
      </w:r>
    </w:p>
    <w:tbl>
      <w:tblPr>
        <w:tblW w:w="9388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8"/>
        <w:gridCol w:w="8010"/>
      </w:tblGrid>
      <w:tr w:rsidR="00AE5DFD" w14:paraId="0708B222" w14:textId="77777777" w:rsidTr="00AE5DFD">
        <w:tc>
          <w:tcPr>
            <w:tcW w:w="137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33CE" w14:textId="77777777" w:rsidR="00AE5DFD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4898" w14:textId="77777777" w:rsidR="00AE5DFD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E5DFD" w14:paraId="509202EC" w14:textId="77777777" w:rsidTr="00AE5DFD"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7DB1" w14:textId="77777777" w:rsidR="00AE5DFD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8D2CEC">
              <w:t>200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EA1B" w14:textId="16C158F5" w:rsidR="00AE5DFD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0"/>
            </w:pPr>
            <w:proofErr w:type="gramStart"/>
            <w:r w:rsidRPr="008D2CEC">
              <w:t>{ "</w:t>
            </w:r>
            <w:proofErr w:type="gramEnd"/>
            <w:r w:rsidRPr="008D2CEC">
              <w:t>message": "User registered</w:t>
            </w:r>
            <w:r>
              <w:t>/login</w:t>
            </w:r>
            <w:r w:rsidRPr="008D2CEC">
              <w:t xml:space="preserve"> successfully", "</w:t>
            </w:r>
            <w:proofErr w:type="spellStart"/>
            <w:r w:rsidRPr="008D2CEC">
              <w:t>userId</w:t>
            </w:r>
            <w:proofErr w:type="spellEnd"/>
            <w:r w:rsidRPr="008D2CEC">
              <w:t>": &lt;</w:t>
            </w:r>
            <w:proofErr w:type="spellStart"/>
            <w:r w:rsidRPr="008D2CEC">
              <w:t>userId</w:t>
            </w:r>
            <w:proofErr w:type="spellEnd"/>
            <w:proofErr w:type="gramStart"/>
            <w:r w:rsidRPr="008D2CEC">
              <w:t>&gt; }</w:t>
            </w:r>
            <w:proofErr w:type="gramEnd"/>
          </w:p>
        </w:tc>
      </w:tr>
      <w:tr w:rsidR="00AE5DFD" w14:paraId="4C547BA6" w14:textId="77777777" w:rsidTr="00AE5DFD"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EDE8" w14:textId="77777777" w:rsidR="00AE5DFD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2CEC">
              <w:t>400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8C6A" w14:textId="14D23009" w:rsidR="00AE5DFD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2CEC">
              <w:t>{"error":"</w:t>
            </w:r>
            <w:r>
              <w:t>{data}</w:t>
            </w:r>
            <w:r w:rsidRPr="008D2CEC">
              <w:t xml:space="preserve"> is mandatory."}</w:t>
            </w:r>
          </w:p>
        </w:tc>
      </w:tr>
      <w:tr w:rsidR="00AE5DFD" w14:paraId="3908BFAE" w14:textId="77777777" w:rsidTr="00AE5DFD"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7189" w14:textId="197D2D5A" w:rsidR="00AE5DFD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2CEC">
              <w:t>40</w:t>
            </w:r>
            <w:r>
              <w:t>1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73A1" w14:textId="2AA6F687" w:rsidR="00AE5DFD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63366">
              <w:t>{"</w:t>
            </w:r>
            <w:proofErr w:type="spellStart"/>
            <w:r w:rsidRPr="00663366">
              <w:t>error":"Unauthorized</w:t>
            </w:r>
            <w:proofErr w:type="spellEnd"/>
            <w:r>
              <w:t xml:space="preserve"> access</w:t>
            </w:r>
            <w:r w:rsidRPr="00663366">
              <w:t>."}</w:t>
            </w:r>
          </w:p>
        </w:tc>
      </w:tr>
      <w:tr w:rsidR="00AE5DFD" w14:paraId="4FD5D684" w14:textId="77777777" w:rsidTr="00AE5DFD"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0829" w14:textId="343489C9" w:rsidR="00AE5DFD" w:rsidRPr="008D2CEC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403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CE15" w14:textId="77A0E320" w:rsidR="00AE5DFD" w:rsidRPr="00663366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2BCB">
              <w:t>{"</w:t>
            </w:r>
            <w:proofErr w:type="spellStart"/>
            <w:r w:rsidRPr="00602BCB">
              <w:t>error":"API</w:t>
            </w:r>
            <w:proofErr w:type="spellEnd"/>
            <w:r w:rsidRPr="00602BCB">
              <w:t xml:space="preserve"> key is missing."}</w:t>
            </w:r>
          </w:p>
        </w:tc>
      </w:tr>
      <w:tr w:rsidR="00AE5DFD" w14:paraId="2C2AE074" w14:textId="77777777" w:rsidTr="00AE5DFD"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F5F5" w14:textId="34002DD1" w:rsidR="00AE5DFD" w:rsidRPr="008D2CEC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404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A28E" w14:textId="03F184D5" w:rsidR="00AE5DFD" w:rsidRPr="00663366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63366">
              <w:t>{"</w:t>
            </w:r>
            <w:proofErr w:type="spellStart"/>
            <w:r w:rsidRPr="00663366">
              <w:t>error":"User</w:t>
            </w:r>
            <w:proofErr w:type="spellEnd"/>
            <w:r w:rsidRPr="00663366">
              <w:t xml:space="preserve"> not found."}</w:t>
            </w:r>
          </w:p>
        </w:tc>
      </w:tr>
      <w:tr w:rsidR="00AE5DFD" w14:paraId="4A0FBDC8" w14:textId="77777777" w:rsidTr="00AE5DFD"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4809" w14:textId="77777777" w:rsidR="00AE5DFD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2CEC">
              <w:t>409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423B" w14:textId="77777777" w:rsidR="00AE5DFD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2CEC">
              <w:t>{"</w:t>
            </w:r>
            <w:proofErr w:type="spellStart"/>
            <w:r w:rsidRPr="008D2CEC">
              <w:t>error":"User</w:t>
            </w:r>
            <w:proofErr w:type="spellEnd"/>
            <w:r w:rsidRPr="008D2CEC">
              <w:t xml:space="preserve"> with this username or email already exists."}</w:t>
            </w:r>
          </w:p>
        </w:tc>
      </w:tr>
      <w:tr w:rsidR="00AE5DFD" w14:paraId="042A79D6" w14:textId="77777777" w:rsidTr="00AE5DFD">
        <w:trPr>
          <w:trHeight w:val="19"/>
        </w:trPr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6E4F" w14:textId="77777777" w:rsidR="00AE5DFD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2CEC">
              <w:t>500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9F93" w14:textId="77777777" w:rsidR="00AE5DFD" w:rsidRDefault="00AE5DFD" w:rsidP="006848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2CEC">
              <w:t>{"</w:t>
            </w:r>
            <w:proofErr w:type="spellStart"/>
            <w:r w:rsidRPr="008D2CEC">
              <w:t>error":"Something</w:t>
            </w:r>
            <w:proofErr w:type="spellEnd"/>
            <w:r w:rsidRPr="008D2CEC">
              <w:t xml:space="preserve"> went wrong. Please try again later."}</w:t>
            </w:r>
          </w:p>
        </w:tc>
      </w:tr>
    </w:tbl>
    <w:p w14:paraId="268DBD93" w14:textId="77777777" w:rsidR="00AE5DFD" w:rsidRPr="004B01B8" w:rsidRDefault="00AE5DFD" w:rsidP="004B01B8"/>
    <w:sectPr w:rsidR="00AE5DFD" w:rsidRPr="004B01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2603915">
    <w:abstractNumId w:val="8"/>
  </w:num>
  <w:num w:numId="2" w16cid:durableId="980888567">
    <w:abstractNumId w:val="6"/>
  </w:num>
  <w:num w:numId="3" w16cid:durableId="1585262550">
    <w:abstractNumId w:val="5"/>
  </w:num>
  <w:num w:numId="4" w16cid:durableId="1821001974">
    <w:abstractNumId w:val="4"/>
  </w:num>
  <w:num w:numId="5" w16cid:durableId="179397719">
    <w:abstractNumId w:val="7"/>
  </w:num>
  <w:num w:numId="6" w16cid:durableId="475882298">
    <w:abstractNumId w:val="3"/>
  </w:num>
  <w:num w:numId="7" w16cid:durableId="2025017207">
    <w:abstractNumId w:val="2"/>
  </w:num>
  <w:num w:numId="8" w16cid:durableId="1350643860">
    <w:abstractNumId w:val="1"/>
  </w:num>
  <w:num w:numId="9" w16cid:durableId="132168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74E2"/>
    <w:rsid w:val="002264D3"/>
    <w:rsid w:val="0029639D"/>
    <w:rsid w:val="00326F90"/>
    <w:rsid w:val="003D024D"/>
    <w:rsid w:val="004B01B8"/>
    <w:rsid w:val="008E3478"/>
    <w:rsid w:val="0096381C"/>
    <w:rsid w:val="00A60281"/>
    <w:rsid w:val="00A84DC5"/>
    <w:rsid w:val="00AA1D8D"/>
    <w:rsid w:val="00AE5DFD"/>
    <w:rsid w:val="00B47730"/>
    <w:rsid w:val="00CB0664"/>
    <w:rsid w:val="00CB0855"/>
    <w:rsid w:val="00CB61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67AF5"/>
  <w14:defaultImageDpi w14:val="300"/>
  <w15:docId w15:val="{3D5FB3A8-4CDA-48FA-87AC-21ED6579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Sangitha Shri G</cp:lastModifiedBy>
  <cp:revision>3</cp:revision>
  <dcterms:created xsi:type="dcterms:W3CDTF">2025-05-16T08:00:00Z</dcterms:created>
  <dcterms:modified xsi:type="dcterms:W3CDTF">2025-05-16T08:16:00Z</dcterms:modified>
  <cp:category/>
</cp:coreProperties>
</file>